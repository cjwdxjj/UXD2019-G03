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121" w:rsidRDefault="00D41447">
      <w:pPr>
        <w:pStyle w:val="afff3"/>
        <w:rPr>
          <w:lang w:eastAsia="zh-CN"/>
        </w:rPr>
      </w:pPr>
      <w:r>
        <w:rPr>
          <w:b/>
          <w:sz w:val="32"/>
          <w:szCs w:val="32"/>
          <w:lang w:eastAsia="zh-CN"/>
        </w:rPr>
        <w:t>UXD2019-</w:t>
      </w:r>
      <w:r>
        <w:rPr>
          <w:rFonts w:hint="eastAsia"/>
          <w:b/>
          <w:sz w:val="32"/>
          <w:szCs w:val="32"/>
          <w:lang w:eastAsia="zh-CN"/>
        </w:rPr>
        <w:t>G03-</w:t>
      </w:r>
      <w:r w:rsidR="00FD2395">
        <w:rPr>
          <w:rFonts w:hint="eastAsia"/>
          <w:b/>
          <w:sz w:val="32"/>
          <w:szCs w:val="32"/>
          <w:lang w:eastAsia="zh-CN"/>
        </w:rPr>
        <w:t>第</w:t>
      </w:r>
      <w:r>
        <w:rPr>
          <w:rFonts w:hint="eastAsia"/>
          <w:b/>
          <w:sz w:val="32"/>
          <w:szCs w:val="32"/>
          <w:lang w:eastAsia="zh-CN"/>
        </w:rPr>
        <w:t>一</w:t>
      </w:r>
      <w:r w:rsidR="00FD2395">
        <w:rPr>
          <w:rFonts w:hint="eastAsia"/>
          <w:b/>
          <w:sz w:val="32"/>
          <w:szCs w:val="32"/>
          <w:lang w:eastAsia="zh-CN"/>
        </w:rPr>
        <w:t>次会议会议记录</w:t>
      </w:r>
      <w:r w:rsidR="004F4CE3">
        <w:rPr>
          <w:rFonts w:hint="eastAsia"/>
          <w:b/>
          <w:sz w:val="32"/>
          <w:szCs w:val="32"/>
          <w:lang w:eastAsia="zh-CN"/>
        </w:rPr>
        <w:t xml:space="preserve"> </w:t>
      </w:r>
      <w:r w:rsidR="004F4CE3"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-564878444"/>
          <w:placeholder>
            <w:docPart w:val="4056D435AD3F4BEA9FACC7947CC88DD4"/>
          </w:placeholder>
          <w:temporary/>
          <w:showingPlcHdr/>
          <w15:appearance w15:val="hidden"/>
        </w:sdtPr>
        <w:sdtEndPr/>
        <w:sdtContent>
          <w:r w:rsidR="004F4CE3">
            <w:rPr>
              <w:lang w:val="zh-CN" w:eastAsia="zh-CN" w:bidi="zh-CN"/>
            </w:rPr>
            <w:t>|</w:t>
          </w:r>
        </w:sdtContent>
      </w:sdt>
      <w:r w:rsidR="004F4CE3">
        <w:rPr>
          <w:lang w:eastAsia="zh-CN"/>
        </w:rPr>
        <w:t xml:space="preserve"> </w:t>
      </w:r>
    </w:p>
    <w:p w:rsidR="00092121" w:rsidRDefault="00006A32">
      <w:pPr>
        <w:pStyle w:val="21"/>
        <w:rPr>
          <w:lang w:val="zh-CN" w:eastAsia="zh-CN" w:bidi="zh-CN"/>
        </w:rPr>
      </w:pPr>
      <w:sdt>
        <w:sdtPr>
          <w:alias w:val="会议日期和时间:"/>
          <w:tag w:val="会议日期和时间:"/>
          <w:id w:val="712006246"/>
          <w:placeholder>
            <w:docPart w:val="ECB93AADFE6446689291F7B496D0246A"/>
          </w:placeholder>
          <w:temporary/>
          <w:showingPlcHdr/>
          <w15:appearance w15:val="hidden"/>
        </w:sdtPr>
        <w:sdtEndPr/>
        <w:sdtContent>
          <w:r w:rsidR="004F4CE3">
            <w:rPr>
              <w:lang w:val="zh-CN" w:eastAsia="zh-CN" w:bidi="zh-CN"/>
            </w:rPr>
            <w:t>会议日期</w:t>
          </w:r>
          <w:r w:rsidR="004F4CE3">
            <w:rPr>
              <w:lang w:val="zh-CN" w:eastAsia="zh-CN" w:bidi="zh-CN"/>
            </w:rPr>
            <w:t xml:space="preserve"> | </w:t>
          </w:r>
          <w:r w:rsidR="004F4CE3">
            <w:rPr>
              <w:lang w:val="zh-CN" w:eastAsia="zh-CN" w:bidi="zh-CN"/>
            </w:rPr>
            <w:t>时间</w:t>
          </w:r>
        </w:sdtContent>
      </w:sdt>
      <w:r w:rsidR="004F4CE3">
        <w:rPr>
          <w:lang w:val="zh-CN" w:eastAsia="zh-CN" w:bidi="zh-CN"/>
        </w:rPr>
        <w:t xml:space="preserve"> </w:t>
      </w:r>
      <w:r w:rsidR="004F4CE3">
        <w:rPr>
          <w:rFonts w:hint="eastAsia"/>
          <w:b/>
          <w:bCs w:val="0"/>
          <w:lang w:eastAsia="zh-CN" w:bidi="zh-CN"/>
        </w:rPr>
        <w:t xml:space="preserve">  </w:t>
      </w:r>
      <w:r w:rsidR="004F4CE3">
        <w:rPr>
          <w:b/>
          <w:bCs w:val="0"/>
          <w:lang w:eastAsia="zh-CN"/>
        </w:rPr>
        <w:t>201</w:t>
      </w:r>
      <w:r w:rsidR="00FD2395">
        <w:rPr>
          <w:rFonts w:hint="eastAsia"/>
          <w:b/>
          <w:bCs w:val="0"/>
          <w:lang w:eastAsia="zh-CN"/>
        </w:rPr>
        <w:t>9</w:t>
      </w:r>
      <w:r w:rsidR="004F4CE3">
        <w:rPr>
          <w:rFonts w:hint="eastAsia"/>
          <w:b/>
          <w:bCs w:val="0"/>
          <w:lang w:eastAsia="zh-CN"/>
        </w:rPr>
        <w:t>年</w:t>
      </w:r>
      <w:r w:rsidR="00D41447">
        <w:rPr>
          <w:rFonts w:hint="eastAsia"/>
          <w:b/>
          <w:bCs w:val="0"/>
          <w:lang w:eastAsia="zh-CN"/>
        </w:rPr>
        <w:t>03</w:t>
      </w:r>
      <w:r w:rsidR="004F4CE3">
        <w:rPr>
          <w:rFonts w:hint="eastAsia"/>
          <w:b/>
          <w:bCs w:val="0"/>
          <w:lang w:eastAsia="zh-CN"/>
        </w:rPr>
        <w:t>月</w:t>
      </w:r>
      <w:r w:rsidR="00D41447">
        <w:rPr>
          <w:rFonts w:hint="eastAsia"/>
          <w:b/>
          <w:bCs w:val="0"/>
          <w:lang w:eastAsia="zh-CN"/>
        </w:rPr>
        <w:t>14</w:t>
      </w:r>
      <w:r w:rsidR="004F4CE3">
        <w:rPr>
          <w:rFonts w:hint="eastAsia"/>
          <w:b/>
          <w:bCs w:val="0"/>
          <w:lang w:eastAsia="zh-CN"/>
        </w:rPr>
        <w:t>日</w:t>
      </w:r>
      <w:r w:rsidR="004F4CE3">
        <w:rPr>
          <w:rStyle w:val="1f3"/>
          <w:b/>
          <w:bCs w:val="0"/>
          <w:lang w:val="zh-CN" w:eastAsia="zh-CN" w:bidi="zh-CN"/>
        </w:rPr>
        <w:t xml:space="preserve"> | </w:t>
      </w:r>
      <w:r w:rsidR="00D41447">
        <w:rPr>
          <w:rFonts w:hint="eastAsia"/>
          <w:b/>
          <w:bCs w:val="0"/>
          <w:lang w:eastAsia="zh-CN"/>
        </w:rPr>
        <w:t>15</w:t>
      </w:r>
      <w:r w:rsidR="004F4CE3">
        <w:rPr>
          <w:rFonts w:hint="eastAsia"/>
          <w:b/>
          <w:bCs w:val="0"/>
          <w:lang w:eastAsia="zh-CN"/>
        </w:rPr>
        <w:t>：</w:t>
      </w:r>
      <w:r w:rsidR="00D41447">
        <w:rPr>
          <w:rFonts w:hint="eastAsia"/>
          <w:b/>
          <w:bCs w:val="0"/>
          <w:lang w:eastAsia="zh-CN"/>
        </w:rPr>
        <w:t>30</w:t>
      </w:r>
      <w:r w:rsidR="004F4CE3">
        <w:rPr>
          <w:b/>
          <w:bCs w:val="0"/>
          <w:lang w:eastAsia="zh-CN"/>
        </w:rPr>
        <w:t>-</w:t>
      </w:r>
      <w:r w:rsidR="00D41447">
        <w:rPr>
          <w:rFonts w:hint="eastAsia"/>
          <w:b/>
          <w:bCs w:val="0"/>
          <w:lang w:eastAsia="zh-CN"/>
        </w:rPr>
        <w:t>15</w:t>
      </w:r>
      <w:r w:rsidR="004F4CE3">
        <w:rPr>
          <w:rFonts w:hint="eastAsia"/>
          <w:b/>
          <w:bCs w:val="0"/>
          <w:lang w:eastAsia="zh-CN"/>
        </w:rPr>
        <w:t>：</w:t>
      </w:r>
      <w:r w:rsidR="00D41447">
        <w:rPr>
          <w:rFonts w:hint="eastAsia"/>
          <w:b/>
          <w:bCs w:val="0"/>
          <w:lang w:eastAsia="zh-CN"/>
        </w:rPr>
        <w:t>48</w:t>
      </w:r>
      <w:r w:rsidR="004F4CE3">
        <w:rPr>
          <w:b/>
          <w:bCs w:val="0"/>
          <w:lang w:val="zh-CN" w:eastAsia="zh-CN" w:bidi="zh-CN"/>
        </w:rPr>
        <w:t xml:space="preserve"> </w:t>
      </w:r>
    </w:p>
    <w:p w:rsidR="00092121" w:rsidRDefault="00006A32">
      <w:pPr>
        <w:pStyle w:val="21"/>
        <w:rPr>
          <w:b/>
          <w:bCs w:val="0"/>
          <w:lang w:eastAsia="zh-CN"/>
        </w:rPr>
      </w:pPr>
      <w:sdt>
        <w:sdtPr>
          <w:alias w:val="会议地点:"/>
          <w:tag w:val="会议地点:"/>
          <w:id w:val="1910582416"/>
          <w:placeholder>
            <w:docPart w:val="3B660D10545F43C18CFC4917DE1DDC94"/>
          </w:placeholder>
          <w:temporary/>
          <w:showingPlcHdr/>
          <w15:appearance w15:val="hidden"/>
        </w:sdtPr>
        <w:sdtEndPr/>
        <w:sdtContent>
          <w:r w:rsidR="004F4CE3">
            <w:rPr>
              <w:lang w:val="zh-CN" w:eastAsia="zh-CN" w:bidi="zh-CN"/>
            </w:rPr>
            <w:t>会议地点</w:t>
          </w:r>
        </w:sdtContent>
      </w:sdt>
      <w:r w:rsidR="004F4CE3">
        <w:rPr>
          <w:lang w:val="zh-CN" w:eastAsia="zh-CN" w:bidi="zh-CN"/>
        </w:rPr>
        <w:t xml:space="preserve"> </w:t>
      </w:r>
      <w:sdt>
        <w:sdtPr>
          <w:rPr>
            <w:rStyle w:val="1f3"/>
          </w:rPr>
          <w:alias w:val="输入地点:"/>
          <w:tag w:val="输入地点:"/>
          <w:id w:val="-1250961163"/>
          <w:placeholder>
            <w:docPart w:val="C654EACFBF5C4F35A31AD686C968999C"/>
          </w:placeholder>
          <w15:appearance w15:val="hidden"/>
        </w:sdtPr>
        <w:sdtEndPr>
          <w:rPr>
            <w:rStyle w:val="a2"/>
            <w:b/>
            <w:bCs w:val="0"/>
            <w:i w:val="0"/>
            <w:iCs w:val="0"/>
            <w:color w:val="9F2936" w:themeColor="accent2"/>
          </w:rPr>
        </w:sdtEndPr>
        <w:sdtContent>
          <w:r w:rsidR="004F4CE3">
            <w:rPr>
              <w:rStyle w:val="1f3"/>
              <w:rFonts w:hint="eastAsia"/>
              <w:lang w:eastAsia="zh-CN"/>
            </w:rPr>
            <w:t xml:space="preserve"> </w:t>
          </w:r>
          <w:r w:rsidR="004F4CE3">
            <w:rPr>
              <w:rFonts w:hint="eastAsia"/>
              <w:lang w:eastAsia="zh-CN" w:bidi="zh-CN"/>
            </w:rPr>
            <w:t xml:space="preserve">          </w:t>
          </w:r>
          <w:r w:rsidR="00D41447">
            <w:rPr>
              <w:rFonts w:hint="eastAsia"/>
              <w:b/>
              <w:bCs w:val="0"/>
              <w:lang w:eastAsia="zh-CN"/>
            </w:rPr>
            <w:t>理四一楼</w:t>
          </w:r>
        </w:sdtContent>
      </w:sdt>
    </w:p>
    <w:tbl>
      <w:tblPr>
        <w:tblW w:w="1046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3"/>
        <w:gridCol w:w="5233"/>
      </w:tblGrid>
      <w:tr w:rsidR="00092121">
        <w:tc>
          <w:tcPr>
            <w:tcW w:w="5233" w:type="dxa"/>
          </w:tcPr>
          <w:tbl>
            <w:tblPr>
              <w:tblW w:w="5223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33"/>
              <w:gridCol w:w="2890"/>
            </w:tblGrid>
            <w:tr w:rsidR="00092121">
              <w:tc>
                <w:tcPr>
                  <w:tcW w:w="2333" w:type="dxa"/>
                  <w:tcBorders>
                    <w:left w:val="nil"/>
                  </w:tcBorders>
                </w:tcPr>
                <w:p w:rsidR="00092121" w:rsidRDefault="00006A32">
                  <w:pPr>
                    <w:pStyle w:val="31"/>
                    <w:rPr>
                      <w:color w:val="0070C0"/>
                    </w:rPr>
                  </w:pPr>
                  <w:sdt>
                    <w:sdtPr>
                      <w:rPr>
                        <w:color w:val="0070C0"/>
                      </w:rPr>
                      <w:alias w:val="会议组织者:"/>
                      <w:tag w:val="会议组织者:"/>
                      <w:id w:val="1112008097"/>
                      <w:placeholder>
                        <w:docPart w:val="9EA8E8B55F23463AA078DA36A7A53B2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F4CE3">
                        <w:rPr>
                          <w:color w:val="0070C0"/>
                          <w:lang w:val="zh-CN"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FD2395">
                  <w:pPr>
                    <w:spacing w:after="0"/>
                  </w:pPr>
                  <w:r>
                    <w:rPr>
                      <w:rFonts w:hint="eastAsia"/>
                    </w:rPr>
                    <w:t>郑友璐</w:t>
                  </w:r>
                </w:p>
              </w:tc>
            </w:tr>
            <w:tr w:rsidR="00092121">
              <w:tc>
                <w:tcPr>
                  <w:tcW w:w="2333" w:type="dxa"/>
                  <w:tcBorders>
                    <w:left w:val="nil"/>
                  </w:tcBorders>
                </w:tcPr>
                <w:p w:rsidR="00092121" w:rsidRDefault="00006A32">
                  <w:pPr>
                    <w:pStyle w:val="31"/>
                    <w:rPr>
                      <w:color w:val="0070C0"/>
                    </w:rPr>
                  </w:pPr>
                  <w:sdt>
                    <w:sdtPr>
                      <w:rPr>
                        <w:color w:val="0070C0"/>
                      </w:rPr>
                      <w:alias w:val="会议类型:"/>
                      <w:tag w:val="会议类型:"/>
                      <w:id w:val="1356456911"/>
                      <w:placeholder>
                        <w:docPart w:val="1FA57CE8AB054F5AAA19ACB4B133C61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F4CE3">
                        <w:rPr>
                          <w:color w:val="0070C0"/>
                          <w:lang w:val="zh-CN"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4F4CE3">
                  <w:pPr>
                    <w:spacing w:after="0"/>
                  </w:pPr>
                  <w:r>
                    <w:rPr>
                      <w:rFonts w:hint="eastAsia"/>
                    </w:rPr>
                    <w:t>项目组内讨论</w:t>
                  </w:r>
                </w:p>
              </w:tc>
            </w:tr>
            <w:tr w:rsidR="00092121">
              <w:sdt>
                <w:sdtPr>
                  <w:rPr>
                    <w:color w:val="0070C0"/>
                  </w:rPr>
                  <w:alias w:val="主持人:"/>
                  <w:tag w:val="主持人:"/>
                  <w:id w:val="-2036791640"/>
                  <w:placeholder>
                    <w:docPart w:val="BD6370B037B3432E868929F3FAC7E7B4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092121" w:rsidRDefault="004F4CE3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4F4CE3">
                  <w:pPr>
                    <w:spacing w:after="0"/>
                  </w:pPr>
                  <w:r>
                    <w:rPr>
                      <w:rFonts w:hint="eastAsia"/>
                    </w:rPr>
                    <w:t>郑友璐</w:t>
                  </w:r>
                </w:p>
              </w:tc>
            </w:tr>
            <w:tr w:rsidR="00092121">
              <w:sdt>
                <w:sdtPr>
                  <w:rPr>
                    <w:color w:val="0070C0"/>
                  </w:rPr>
                  <w:alias w:val="记录员:"/>
                  <w:tag w:val="记录员:"/>
                  <w:id w:val="-1435889921"/>
                  <w:placeholder>
                    <w:docPart w:val="EBFCD473F01B4B51910A778047F7177E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092121" w:rsidRDefault="004F4CE3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FD2395">
                  <w:pPr>
                    <w:spacing w:after="0"/>
                  </w:pPr>
                  <w:r>
                    <w:rPr>
                      <w:rFonts w:hint="eastAsia"/>
                    </w:rPr>
                    <w:t>陈栩</w:t>
                  </w:r>
                </w:p>
              </w:tc>
            </w:tr>
            <w:tr w:rsidR="00092121">
              <w:sdt>
                <w:sdtPr>
                  <w:rPr>
                    <w:color w:val="0070C0"/>
                  </w:rPr>
                  <w:alias w:val="计时员:"/>
                  <w:tag w:val="计时员:"/>
                  <w:id w:val="-1472745054"/>
                  <w:placeholder>
                    <w:docPart w:val="B5AFADFF6E64468C85484B5AE0B1AC7B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092121" w:rsidRDefault="004F4CE3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FD2395">
                  <w:pPr>
                    <w:spacing w:after="0"/>
                  </w:pPr>
                  <w:r>
                    <w:rPr>
                      <w:rFonts w:hint="eastAsia"/>
                    </w:rPr>
                    <w:t>陈栩</w:t>
                  </w:r>
                </w:p>
              </w:tc>
            </w:tr>
          </w:tbl>
          <w:p w:rsidR="00092121" w:rsidRDefault="00092121">
            <w:pPr>
              <w:spacing w:after="0"/>
            </w:pPr>
          </w:p>
        </w:tc>
        <w:tc>
          <w:tcPr>
            <w:tcW w:w="5233" w:type="dxa"/>
          </w:tcPr>
          <w:p w:rsidR="00092121" w:rsidRDefault="004F4CE3">
            <w:pPr>
              <w:spacing w:after="0"/>
              <w:rPr>
                <w:rFonts w:asciiTheme="majorHAnsi" w:eastAsiaTheme="majorEastAsia" w:hAnsiTheme="majorHAnsi" w:cstheme="majorBidi"/>
                <w:color w:val="0070C0"/>
                <w:spacing w:val="0"/>
                <w:szCs w:val="24"/>
                <w:lang w:bidi="zh-CN"/>
              </w:rPr>
            </w:pPr>
            <w:r>
              <w:rPr>
                <w:rFonts w:asciiTheme="majorHAnsi" w:eastAsiaTheme="majorEastAsia" w:hAnsiTheme="majorHAnsi" w:cstheme="majorBidi" w:hint="eastAsia"/>
                <w:color w:val="0070C0"/>
                <w:spacing w:val="0"/>
                <w:szCs w:val="24"/>
                <w:lang w:bidi="zh-CN"/>
              </w:rPr>
              <w:t>会议参与者</w:t>
            </w:r>
          </w:p>
          <w:p w:rsidR="00092121" w:rsidRDefault="004F4CE3">
            <w:pPr>
              <w:spacing w:after="0"/>
            </w:pPr>
            <w:r>
              <w:rPr>
                <w:rFonts w:hint="eastAsia"/>
              </w:rPr>
              <w:t>郑友璐，吴浩伟，吴子乔，陈栩，</w:t>
            </w:r>
            <w:r w:rsidR="00FD2395">
              <w:rPr>
                <w:rFonts w:hint="eastAsia"/>
              </w:rPr>
              <w:t>陈佳敏</w:t>
            </w:r>
          </w:p>
        </w:tc>
      </w:tr>
    </w:tbl>
    <w:p w:rsidR="00092121" w:rsidRDefault="00006A32">
      <w:pPr>
        <w:pStyle w:val="1"/>
        <w:rPr>
          <w:lang w:eastAsia="zh-CN"/>
        </w:rPr>
      </w:pPr>
      <w:sdt>
        <w:sdtPr>
          <w:alias w:val="议程主题:"/>
          <w:tag w:val="议程主题:"/>
          <w:id w:val="-187755482"/>
          <w:placeholder>
            <w:docPart w:val="F6EF3F7000FE461B99A88EF02C617FC2"/>
          </w:placeholder>
          <w:temporary/>
          <w:showingPlcHdr/>
          <w15:appearance w15:val="hidden"/>
        </w:sdtPr>
        <w:sdtEndPr/>
        <w:sdtContent>
          <w:r w:rsidR="004F4CE3">
            <w:rPr>
              <w:lang w:val="zh-CN" w:eastAsia="zh-CN" w:bidi="zh-CN"/>
            </w:rPr>
            <w:t>议程主题</w:t>
          </w:r>
        </w:sdtContent>
      </w:sdt>
    </w:p>
    <w:p w:rsidR="00092121" w:rsidRDefault="004F4CE3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1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</w:t>
      </w:r>
      <w:r w:rsidR="00FD2395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上周</w:t>
      </w:r>
      <w:r w:rsidR="006844CB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的任务</w:t>
      </w:r>
      <w:r w:rsidR="00FD2395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总结</w:t>
      </w:r>
    </w:p>
    <w:p w:rsidR="00A83EF5" w:rsidRPr="00A83EF5" w:rsidRDefault="00D41447">
      <w:pPr>
        <w:ind w:firstLineChars="200" w:firstLine="448"/>
        <w:rPr>
          <w:rFonts w:hint="eastAsia"/>
        </w:rPr>
      </w:pPr>
      <w:r>
        <w:rPr>
          <w:rFonts w:hint="eastAsia"/>
        </w:rPr>
        <w:t>无</w:t>
      </w:r>
    </w:p>
    <w:p w:rsidR="00092121" w:rsidRDefault="004F4CE3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2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</w:t>
      </w:r>
      <w:r w:rsidR="00FD2395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本周的</w:t>
      </w:r>
      <w:r w:rsidR="00D41447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会议总结</w:t>
      </w:r>
    </w:p>
    <w:p w:rsidR="003369A5" w:rsidRDefault="003369A5" w:rsidP="003369A5">
      <w:pPr>
        <w:pStyle w:val="affffe"/>
        <w:numPr>
          <w:ilvl w:val="0"/>
          <w:numId w:val="16"/>
        </w:numPr>
        <w:spacing w:line="360" w:lineRule="auto"/>
      </w:pPr>
      <w:r>
        <w:rPr>
          <w:rFonts w:hint="eastAsia"/>
        </w:rPr>
        <w:t>开工饭</w:t>
      </w:r>
    </w:p>
    <w:p w:rsidR="003369A5" w:rsidRDefault="003369A5" w:rsidP="003369A5">
      <w:pPr>
        <w:pStyle w:val="affffe"/>
        <w:spacing w:line="360" w:lineRule="auto"/>
        <w:ind w:left="1140"/>
        <w:rPr>
          <w:rFonts w:hint="eastAsia"/>
        </w:rPr>
      </w:pPr>
      <w:r>
        <w:rPr>
          <w:rFonts w:hint="eastAsia"/>
        </w:rPr>
        <w:t>开工饭的时间暂定三月份月底</w:t>
      </w:r>
    </w:p>
    <w:p w:rsidR="003369A5" w:rsidRDefault="003369A5" w:rsidP="003369A5">
      <w:pPr>
        <w:pStyle w:val="affffe"/>
        <w:numPr>
          <w:ilvl w:val="0"/>
          <w:numId w:val="16"/>
        </w:numPr>
        <w:spacing w:line="360" w:lineRule="auto"/>
      </w:pPr>
      <w:r>
        <w:t>ppt</w:t>
      </w:r>
      <w:r>
        <w:rPr>
          <w:rFonts w:hint="eastAsia"/>
        </w:rPr>
        <w:t>的演讲时间</w:t>
      </w:r>
    </w:p>
    <w:p w:rsidR="003369A5" w:rsidRDefault="003369A5" w:rsidP="003369A5">
      <w:pPr>
        <w:pStyle w:val="affffe"/>
        <w:spacing w:line="360" w:lineRule="auto"/>
        <w:ind w:left="1140"/>
        <w:rPr>
          <w:rFonts w:hint="eastAsia"/>
        </w:rPr>
      </w:pPr>
      <w:r>
        <w:rPr>
          <w:rFonts w:hint="eastAsia"/>
        </w:rPr>
        <w:t>p</w:t>
      </w:r>
      <w:r>
        <w:t>pt</w:t>
      </w:r>
      <w:r>
        <w:rPr>
          <w:rFonts w:hint="eastAsia"/>
        </w:rPr>
        <w:t>的演讲时间暂定第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周</w:t>
      </w:r>
    </w:p>
    <w:p w:rsidR="003369A5" w:rsidRDefault="003369A5" w:rsidP="003369A5">
      <w:pPr>
        <w:pStyle w:val="affffe"/>
        <w:numPr>
          <w:ilvl w:val="0"/>
          <w:numId w:val="16"/>
        </w:numPr>
        <w:spacing w:line="360" w:lineRule="auto"/>
      </w:pPr>
      <w:r>
        <w:rPr>
          <w:rFonts w:hint="eastAsia"/>
        </w:rPr>
        <w:t>关于选题的安排</w:t>
      </w:r>
    </w:p>
    <w:p w:rsidR="003369A5" w:rsidRPr="00D41447" w:rsidRDefault="003369A5" w:rsidP="003369A5">
      <w:pPr>
        <w:pStyle w:val="affffe"/>
        <w:spacing w:line="360" w:lineRule="auto"/>
        <w:ind w:left="1140"/>
        <w:rPr>
          <w:rFonts w:hint="eastAsia"/>
        </w:rPr>
      </w:pPr>
      <w:r>
        <w:rPr>
          <w:rFonts w:hint="eastAsia"/>
        </w:rPr>
        <w:t>下周开会前大家确定选题</w:t>
      </w:r>
    </w:p>
    <w:p w:rsidR="00092121" w:rsidRDefault="004F4CE3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3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</w:t>
      </w:r>
      <w:r w:rsidR="00FD2395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下周的</w:t>
      </w:r>
      <w:r w:rsidR="006844CB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任务</w:t>
      </w:r>
      <w:r w:rsidR="00D41447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分配</w:t>
      </w:r>
    </w:p>
    <w:p w:rsidR="00D41447" w:rsidRPr="003369A5" w:rsidRDefault="003369A5" w:rsidP="003369A5">
      <w:pPr>
        <w:ind w:firstLine="648"/>
        <w:rPr>
          <w:rFonts w:hint="eastAsia"/>
        </w:rPr>
      </w:pPr>
      <w:r w:rsidRPr="003369A5">
        <w:rPr>
          <w:rFonts w:hint="eastAsia"/>
        </w:rPr>
        <w:t>思考选题</w:t>
      </w:r>
      <w:r>
        <w:rPr>
          <w:rFonts w:hint="eastAsia"/>
        </w:rPr>
        <w:t>和自主</w:t>
      </w:r>
      <w:bookmarkStart w:id="0" w:name="_GoBack"/>
      <w:bookmarkEnd w:id="0"/>
      <w:r>
        <w:rPr>
          <w:rFonts w:hint="eastAsia"/>
        </w:rPr>
        <w:t>学习</w:t>
      </w:r>
      <w:r>
        <w:rPr>
          <w:rFonts w:hint="eastAsia"/>
        </w:rPr>
        <w:t>p</w:t>
      </w:r>
      <w:r>
        <w:t>pt</w:t>
      </w:r>
      <w:r>
        <w:rPr>
          <w:rFonts w:hint="eastAsia"/>
        </w:rPr>
        <w:t>的内容</w:t>
      </w:r>
    </w:p>
    <w:p w:rsidR="00D41447" w:rsidRDefault="00D41447">
      <w:pP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4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）其他</w:t>
      </w:r>
    </w:p>
    <w:p w:rsidR="00092121" w:rsidRDefault="00D41447">
      <w:pPr>
        <w:ind w:left="142" w:firstLineChars="200" w:firstLine="448"/>
      </w:pPr>
      <w:r>
        <w:rPr>
          <w:rFonts w:hint="eastAsia"/>
        </w:rPr>
        <w:t>规定：</w:t>
      </w:r>
    </w:p>
    <w:p w:rsidR="00D41447" w:rsidRDefault="00D41447" w:rsidP="00D41447">
      <w:pPr>
        <w:pStyle w:val="affffe"/>
        <w:numPr>
          <w:ilvl w:val="0"/>
          <w:numId w:val="11"/>
        </w:numPr>
      </w:pPr>
      <w:r>
        <w:rPr>
          <w:rFonts w:hint="eastAsia"/>
        </w:rPr>
        <w:t>开会时不得迟到</w:t>
      </w:r>
    </w:p>
    <w:p w:rsidR="003369A5" w:rsidRDefault="00D41447" w:rsidP="003369A5">
      <w:pPr>
        <w:pStyle w:val="affffe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任务及时完成</w:t>
      </w:r>
    </w:p>
    <w:p w:rsidR="00092121" w:rsidRDefault="00092121">
      <w:pPr>
        <w:ind w:left="0"/>
      </w:pPr>
    </w:p>
    <w:sectPr w:rsidR="00092121">
      <w:footerReference w:type="default" r:id="rId9"/>
      <w:pgSz w:w="11906" w:h="16838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6A32" w:rsidRDefault="00006A32">
      <w:pPr>
        <w:spacing w:before="0" w:after="0"/>
      </w:pPr>
      <w:r>
        <w:separator/>
      </w:r>
    </w:p>
  </w:endnote>
  <w:endnote w:type="continuationSeparator" w:id="0">
    <w:p w:rsidR="00006A32" w:rsidRDefault="00006A3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2121" w:rsidRDefault="004F4CE3">
    <w:pPr>
      <w:pStyle w:val="aff4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>
      <w:rPr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6A32" w:rsidRDefault="00006A32">
      <w:pPr>
        <w:spacing w:before="0" w:after="0"/>
      </w:pPr>
      <w:r>
        <w:separator/>
      </w:r>
    </w:p>
  </w:footnote>
  <w:footnote w:type="continuationSeparator" w:id="0">
    <w:p w:rsidR="00006A32" w:rsidRDefault="00006A3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63B6E2B"/>
    <w:multiLevelType w:val="hybridMultilevel"/>
    <w:tmpl w:val="53D0E548"/>
    <w:lvl w:ilvl="0" w:tplc="25C210F0">
      <w:start w:val="1"/>
      <w:numFmt w:val="decimal"/>
      <w:lvlText w:val="%1."/>
      <w:lvlJc w:val="left"/>
      <w:pPr>
        <w:ind w:left="1670" w:hanging="360"/>
      </w:pPr>
      <w:rPr>
        <w:rFonts w:hint="default"/>
      </w:rPr>
    </w:lvl>
    <w:lvl w:ilvl="1" w:tplc="25C210F0">
      <w:start w:val="1"/>
      <w:numFmt w:val="decimal"/>
      <w:lvlText w:val="%2."/>
      <w:lvlJc w:val="left"/>
      <w:pPr>
        <w:ind w:left="15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35F9531A"/>
    <w:multiLevelType w:val="hybridMultilevel"/>
    <w:tmpl w:val="89447614"/>
    <w:lvl w:ilvl="0" w:tplc="25C210F0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56FF2FBE"/>
    <w:multiLevelType w:val="hybridMultilevel"/>
    <w:tmpl w:val="6C5A2B76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57400B7A"/>
    <w:multiLevelType w:val="hybridMultilevel"/>
    <w:tmpl w:val="EBE0782E"/>
    <w:lvl w:ilvl="0" w:tplc="25C210F0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60E73EEE"/>
    <w:multiLevelType w:val="hybridMultilevel"/>
    <w:tmpl w:val="166207AA"/>
    <w:lvl w:ilvl="0" w:tplc="25C210F0">
      <w:start w:val="1"/>
      <w:numFmt w:val="decimal"/>
      <w:lvlText w:val="%1."/>
      <w:lvlJc w:val="left"/>
      <w:pPr>
        <w:ind w:left="9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30" w:hanging="420"/>
      </w:pPr>
    </w:lvl>
    <w:lvl w:ilvl="2" w:tplc="0409001B" w:tentative="1">
      <w:start w:val="1"/>
      <w:numFmt w:val="lowerRoman"/>
      <w:lvlText w:val="%3."/>
      <w:lvlJc w:val="right"/>
      <w:pPr>
        <w:ind w:left="1850" w:hanging="420"/>
      </w:pPr>
    </w:lvl>
    <w:lvl w:ilvl="3" w:tplc="0409000F" w:tentative="1">
      <w:start w:val="1"/>
      <w:numFmt w:val="decimal"/>
      <w:lvlText w:val="%4."/>
      <w:lvlJc w:val="left"/>
      <w:pPr>
        <w:ind w:left="2270" w:hanging="420"/>
      </w:pPr>
    </w:lvl>
    <w:lvl w:ilvl="4" w:tplc="04090019" w:tentative="1">
      <w:start w:val="1"/>
      <w:numFmt w:val="lowerLetter"/>
      <w:lvlText w:val="%5)"/>
      <w:lvlJc w:val="left"/>
      <w:pPr>
        <w:ind w:left="2690" w:hanging="420"/>
      </w:pPr>
    </w:lvl>
    <w:lvl w:ilvl="5" w:tplc="0409001B" w:tentative="1">
      <w:start w:val="1"/>
      <w:numFmt w:val="lowerRoman"/>
      <w:lvlText w:val="%6."/>
      <w:lvlJc w:val="right"/>
      <w:pPr>
        <w:ind w:left="3110" w:hanging="420"/>
      </w:pPr>
    </w:lvl>
    <w:lvl w:ilvl="6" w:tplc="0409000F" w:tentative="1">
      <w:start w:val="1"/>
      <w:numFmt w:val="decimal"/>
      <w:lvlText w:val="%7."/>
      <w:lvlJc w:val="left"/>
      <w:pPr>
        <w:ind w:left="3530" w:hanging="420"/>
      </w:pPr>
    </w:lvl>
    <w:lvl w:ilvl="7" w:tplc="04090019" w:tentative="1">
      <w:start w:val="1"/>
      <w:numFmt w:val="lowerLetter"/>
      <w:lvlText w:val="%8)"/>
      <w:lvlJc w:val="left"/>
      <w:pPr>
        <w:ind w:left="3950" w:hanging="420"/>
      </w:pPr>
    </w:lvl>
    <w:lvl w:ilvl="8" w:tplc="0409001B" w:tentative="1">
      <w:start w:val="1"/>
      <w:numFmt w:val="lowerRoman"/>
      <w:lvlText w:val="%9."/>
      <w:lvlJc w:val="right"/>
      <w:pPr>
        <w:ind w:left="4370" w:hanging="420"/>
      </w:pPr>
    </w:lvl>
  </w:abstractNum>
  <w:abstractNum w:abstractNumId="15" w15:restartNumberingAfterBreak="0">
    <w:nsid w:val="750514A5"/>
    <w:multiLevelType w:val="hybridMultilevel"/>
    <w:tmpl w:val="79E00B64"/>
    <w:lvl w:ilvl="0" w:tplc="25C210F0">
      <w:start w:val="1"/>
      <w:numFmt w:val="decimal"/>
      <w:lvlText w:val="%1."/>
      <w:lvlJc w:val="left"/>
      <w:pPr>
        <w:ind w:left="167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  <w:num w:numId="11">
    <w:abstractNumId w:val="14"/>
  </w:num>
  <w:num w:numId="12">
    <w:abstractNumId w:val="15"/>
  </w:num>
  <w:num w:numId="13">
    <w:abstractNumId w:val="10"/>
  </w:num>
  <w:num w:numId="14">
    <w:abstractNumId w:val="13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attachedTemplate r:id="rId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C13"/>
    <w:rsid w:val="00006A32"/>
    <w:rsid w:val="00064C56"/>
    <w:rsid w:val="00070820"/>
    <w:rsid w:val="00092121"/>
    <w:rsid w:val="000E015E"/>
    <w:rsid w:val="001005E5"/>
    <w:rsid w:val="00107A25"/>
    <w:rsid w:val="001118FD"/>
    <w:rsid w:val="00152CC8"/>
    <w:rsid w:val="0017681F"/>
    <w:rsid w:val="001C4546"/>
    <w:rsid w:val="0021587B"/>
    <w:rsid w:val="002B6C94"/>
    <w:rsid w:val="002C0E6D"/>
    <w:rsid w:val="002D33BB"/>
    <w:rsid w:val="002E7469"/>
    <w:rsid w:val="002F4ABE"/>
    <w:rsid w:val="003201B5"/>
    <w:rsid w:val="0033355C"/>
    <w:rsid w:val="003369A5"/>
    <w:rsid w:val="003B1BCE"/>
    <w:rsid w:val="003C1B81"/>
    <w:rsid w:val="003C6B6C"/>
    <w:rsid w:val="0041439B"/>
    <w:rsid w:val="00424C13"/>
    <w:rsid w:val="004345FC"/>
    <w:rsid w:val="00444D8F"/>
    <w:rsid w:val="00485D6D"/>
    <w:rsid w:val="004F4CE3"/>
    <w:rsid w:val="0052417A"/>
    <w:rsid w:val="0052642B"/>
    <w:rsid w:val="00557792"/>
    <w:rsid w:val="005E25F0"/>
    <w:rsid w:val="005E7D19"/>
    <w:rsid w:val="0066086F"/>
    <w:rsid w:val="00663C9C"/>
    <w:rsid w:val="00672A6F"/>
    <w:rsid w:val="006844CB"/>
    <w:rsid w:val="006928B4"/>
    <w:rsid w:val="006C41CD"/>
    <w:rsid w:val="006D571F"/>
    <w:rsid w:val="006F5A3F"/>
    <w:rsid w:val="00714174"/>
    <w:rsid w:val="007253CC"/>
    <w:rsid w:val="00797202"/>
    <w:rsid w:val="007F3667"/>
    <w:rsid w:val="008431CB"/>
    <w:rsid w:val="008E2FAF"/>
    <w:rsid w:val="0093449B"/>
    <w:rsid w:val="009916AE"/>
    <w:rsid w:val="00A83EF5"/>
    <w:rsid w:val="00A979E1"/>
    <w:rsid w:val="00B07080"/>
    <w:rsid w:val="00B45E12"/>
    <w:rsid w:val="00C51B9C"/>
    <w:rsid w:val="00C9013A"/>
    <w:rsid w:val="00CA3AEB"/>
    <w:rsid w:val="00CB50F2"/>
    <w:rsid w:val="00CC59CF"/>
    <w:rsid w:val="00CF5C61"/>
    <w:rsid w:val="00D41447"/>
    <w:rsid w:val="00D6466C"/>
    <w:rsid w:val="00D70751"/>
    <w:rsid w:val="00D83214"/>
    <w:rsid w:val="00D90A37"/>
    <w:rsid w:val="00DC2307"/>
    <w:rsid w:val="00E438EE"/>
    <w:rsid w:val="00E52810"/>
    <w:rsid w:val="00E62EA4"/>
    <w:rsid w:val="00E70F21"/>
    <w:rsid w:val="00E91705"/>
    <w:rsid w:val="00EB43FE"/>
    <w:rsid w:val="00EE43E0"/>
    <w:rsid w:val="00F45ED3"/>
    <w:rsid w:val="00F560A1"/>
    <w:rsid w:val="00FC130B"/>
    <w:rsid w:val="00FC4C93"/>
    <w:rsid w:val="00FD2395"/>
    <w:rsid w:val="0392182E"/>
    <w:rsid w:val="067A37A3"/>
    <w:rsid w:val="0F6B5918"/>
    <w:rsid w:val="1ADA1B5E"/>
    <w:rsid w:val="1DD965C9"/>
    <w:rsid w:val="21541B21"/>
    <w:rsid w:val="24854696"/>
    <w:rsid w:val="2918410B"/>
    <w:rsid w:val="2AC30477"/>
    <w:rsid w:val="2DD86094"/>
    <w:rsid w:val="301767FB"/>
    <w:rsid w:val="3139309B"/>
    <w:rsid w:val="3822789C"/>
    <w:rsid w:val="385E2D77"/>
    <w:rsid w:val="41BB0188"/>
    <w:rsid w:val="46756B17"/>
    <w:rsid w:val="4B0F1726"/>
    <w:rsid w:val="4ECB05FE"/>
    <w:rsid w:val="580E2E16"/>
    <w:rsid w:val="584E3C0D"/>
    <w:rsid w:val="5D941AC4"/>
    <w:rsid w:val="5F0E4D91"/>
    <w:rsid w:val="63700887"/>
    <w:rsid w:val="689571B9"/>
    <w:rsid w:val="6A501A75"/>
    <w:rsid w:val="6C9F75B2"/>
    <w:rsid w:val="6E327FB8"/>
    <w:rsid w:val="6EBB3AC1"/>
    <w:rsid w:val="7156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C5870"/>
  <w15:docId w15:val="{0680D0EE-9EAE-423C-9089-0108A6982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1" w:count="375">
    <w:lsdException w:name="Normal" w:uiPriority="0"/>
    <w:lsdException w:name="heading 1" w:uiPriority="9"/>
    <w:lsdException w:name="heading 2" w:uiPriority="9" w:unhideWhenUsed="1"/>
    <w:lsdException w:name="heading 3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 w:qFormat="0"/>
    <w:lsdException w:name="HTML Bottom of Form" w:semiHidden="1" w:unhideWhenUsed="1" w:qFormat="0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 w:qFormat="0"/>
    <w:lsdException w:name="HTML Preformatted" w:semiHidden="1" w:unhideWhenUsed="1"/>
    <w:lsdException w:name="HTML Sample" w:semiHidden="1" w:unhideWhenUsed="1" w:qFormat="0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 w:qFormat="0"/>
    <w:lsdException w:name="Outline List 1" w:semiHidden="1" w:unhideWhenUsed="1" w:qFormat="0"/>
    <w:lsdException w:name="Outline List 2" w:semiHidden="1" w:unhideWhenUsed="1" w:qFormat="0"/>
    <w:lsdException w:name="Outline List 3" w:semiHidden="1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 w:qFormat="0"/>
    <w:lsdException w:name="Table Grid 1" w:semiHidden="1" w:unhideWhenUsed="1" w:qFormat="0"/>
    <w:lsdException w:name="Table Grid 2" w:semiHidden="1" w:unhideWhenUsed="1"/>
    <w:lsdException w:name="Table Grid 3" w:semiHidden="1" w:unhideWhenUsed="1" w:qFormat="0"/>
    <w:lsdException w:name="Table Grid 4" w:semiHidden="1" w:unhideWhenUsed="1"/>
    <w:lsdException w:name="Table Grid 5" w:semiHidden="1" w:unhideWhenUsed="1" w:qFormat="0"/>
    <w:lsdException w:name="Table Grid 6" w:semiHidden="1" w:unhideWhenUsed="1" w:qFormat="0"/>
    <w:lsdException w:name="Table Grid 7" w:semiHidden="1" w:unhideWhenUsed="1" w:qFormat="0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 w:qFormat="0"/>
    <w:lsdException w:name="Table Web 2" w:semiHidden="1" w:unhideWhenUsed="1"/>
    <w:lsdException w:name="Table Web 3" w:semiHidden="1" w:unhideWhenUsed="1" w:qFormat="0"/>
    <w:lsdException w:name="Balloon Text" w:semiHidden="1" w:unhideWhenUsed="1"/>
    <w:lsdException w:name="Table Grid" w:uiPriority="59"/>
    <w:lsdException w:name="Table Theme" w:semiHidden="1" w:unhideWhenUsed="1" w:qFormat="0"/>
    <w:lsdException w:name="Placeholder Text" w:semiHidden="1" w:qFormat="0"/>
    <w:lsdException w:name="No Spacing" w:uiPriority="1"/>
    <w:lsdException w:name="Light Shading" w:uiPriority="60"/>
    <w:lsdException w:name="Light List" w:uiPriority="61" w:qFormat="0"/>
    <w:lsdException w:name="Light Grid" w:uiPriority="62" w:qFormat="0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0"/>
    <w:lsdException w:name="Colorful Grid" w:uiPriority="73"/>
    <w:lsdException w:name="Light Shading Accent 1" w:uiPriority="60"/>
    <w:lsdException w:name="Light List Accent 1" w:uiPriority="61" w:qFormat="0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0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0"/>
    <w:lsdException w:name="Light List Accent 3" w:uiPriority="61" w:qFormat="0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0"/>
    <w:lsdException w:name="Light List Accent 4" w:uiPriority="61" w:qFormat="0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0"/>
    <w:lsdException w:name="Light List Accent 6" w:uiPriority="61" w:qFormat="0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</w:latentStyles>
  <w:style w:type="paragraph" w:default="1" w:styleId="a1">
    <w:name w:val="Normal"/>
    <w:qFormat/>
    <w:pPr>
      <w:spacing w:before="120" w:after="40"/>
      <w:ind w:left="72"/>
    </w:pPr>
    <w:rPr>
      <w:rFonts w:asciiTheme="minorHAnsi" w:eastAsiaTheme="minorEastAsia" w:hAnsiTheme="minorHAnsi" w:cstheme="minorBidi"/>
      <w:spacing w:val="4"/>
      <w:sz w:val="22"/>
      <w:szCs w:val="22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next w:val="a1"/>
    <w:link w:val="32"/>
    <w:uiPriority w:val="9"/>
    <w:unhideWhenUsed/>
    <w:qFormat/>
    <w:rsid w:val="00D41447"/>
    <w:pPr>
      <w:keepNext/>
      <w:keepLines/>
      <w:spacing w:after="0"/>
      <w:ind w:left="397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83F04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83F04" w:themeColor="accent1" w:themeShade="8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33">
    <w:name w:val="List 3"/>
    <w:basedOn w:val="a1"/>
    <w:uiPriority w:val="99"/>
    <w:semiHidden/>
    <w:unhideWhenUsed/>
    <w:qFormat/>
    <w:pPr>
      <w:ind w:left="1080" w:hanging="360"/>
      <w:contextualSpacing/>
    </w:pPr>
  </w:style>
  <w:style w:type="paragraph" w:styleId="a5">
    <w:name w:val="annotation subject"/>
    <w:basedOn w:val="a6"/>
    <w:next w:val="a6"/>
    <w:link w:val="a7"/>
    <w:uiPriority w:val="99"/>
    <w:semiHidden/>
    <w:unhideWhenUsed/>
    <w:qFormat/>
    <w:rPr>
      <w:b/>
      <w:bCs/>
    </w:rPr>
  </w:style>
  <w:style w:type="paragraph" w:styleId="a6">
    <w:name w:val="annotation text"/>
    <w:basedOn w:val="a1"/>
    <w:link w:val="a8"/>
    <w:uiPriority w:val="99"/>
    <w:semiHidden/>
    <w:unhideWhenUsed/>
    <w:qFormat/>
    <w:rPr>
      <w:szCs w:val="20"/>
    </w:rPr>
  </w:style>
  <w:style w:type="paragraph" w:styleId="TOC7">
    <w:name w:val="toc 7"/>
    <w:basedOn w:val="a1"/>
    <w:next w:val="a1"/>
    <w:uiPriority w:val="39"/>
    <w:semiHidden/>
    <w:unhideWhenUsed/>
    <w:qFormat/>
    <w:pPr>
      <w:spacing w:after="100"/>
      <w:ind w:left="1320"/>
    </w:pPr>
  </w:style>
  <w:style w:type="paragraph" w:styleId="a9">
    <w:name w:val="Body Text First Indent"/>
    <w:basedOn w:val="aa"/>
    <w:link w:val="ab"/>
    <w:uiPriority w:val="99"/>
    <w:semiHidden/>
    <w:unhideWhenUsed/>
    <w:qFormat/>
    <w:pPr>
      <w:spacing w:after="240"/>
      <w:ind w:firstLine="360"/>
    </w:pPr>
  </w:style>
  <w:style w:type="paragraph" w:styleId="aa">
    <w:name w:val="Body Text"/>
    <w:basedOn w:val="a1"/>
    <w:link w:val="ac"/>
    <w:uiPriority w:val="99"/>
    <w:semiHidden/>
    <w:unhideWhenUsed/>
    <w:qFormat/>
    <w:pPr>
      <w:spacing w:after="120"/>
    </w:pPr>
  </w:style>
  <w:style w:type="paragraph" w:styleId="2">
    <w:name w:val="List Number 2"/>
    <w:basedOn w:val="a1"/>
    <w:uiPriority w:val="99"/>
    <w:semiHidden/>
    <w:unhideWhenUsed/>
    <w:qFormat/>
    <w:pPr>
      <w:numPr>
        <w:numId w:val="1"/>
      </w:numPr>
      <w:contextualSpacing/>
    </w:pPr>
  </w:style>
  <w:style w:type="paragraph" w:styleId="ad">
    <w:name w:val="table of authorities"/>
    <w:basedOn w:val="a1"/>
    <w:next w:val="a1"/>
    <w:uiPriority w:val="99"/>
    <w:semiHidden/>
    <w:unhideWhenUsed/>
    <w:qFormat/>
    <w:pPr>
      <w:spacing w:after="0"/>
      <w:ind w:left="220" w:hanging="220"/>
    </w:pPr>
  </w:style>
  <w:style w:type="paragraph" w:styleId="ae">
    <w:name w:val="macro"/>
    <w:link w:val="af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  <w:ind w:left="72"/>
    </w:pPr>
    <w:rPr>
      <w:rFonts w:ascii="Consolas" w:eastAsiaTheme="minorEastAsia" w:hAnsi="Consolas" w:cstheme="minorBidi"/>
      <w:spacing w:val="4"/>
      <w:sz w:val="22"/>
    </w:rPr>
  </w:style>
  <w:style w:type="paragraph" w:styleId="af0">
    <w:name w:val="Note Heading"/>
    <w:basedOn w:val="a1"/>
    <w:next w:val="a1"/>
    <w:link w:val="af1"/>
    <w:uiPriority w:val="99"/>
    <w:semiHidden/>
    <w:unhideWhenUsed/>
    <w:qFormat/>
    <w:pPr>
      <w:spacing w:after="0"/>
    </w:pPr>
  </w:style>
  <w:style w:type="paragraph" w:styleId="40">
    <w:name w:val="List Bullet 4"/>
    <w:basedOn w:val="a1"/>
    <w:uiPriority w:val="99"/>
    <w:semiHidden/>
    <w:unhideWhenUsed/>
    <w:qFormat/>
    <w:pPr>
      <w:numPr>
        <w:numId w:val="2"/>
      </w:numPr>
      <w:contextualSpacing/>
    </w:pPr>
  </w:style>
  <w:style w:type="paragraph" w:styleId="81">
    <w:name w:val="index 8"/>
    <w:basedOn w:val="a1"/>
    <w:next w:val="a1"/>
    <w:uiPriority w:val="99"/>
    <w:semiHidden/>
    <w:unhideWhenUsed/>
    <w:qFormat/>
    <w:pPr>
      <w:spacing w:after="0"/>
      <w:ind w:left="1760" w:hanging="220"/>
    </w:pPr>
  </w:style>
  <w:style w:type="paragraph" w:styleId="af2">
    <w:name w:val="E-mail Signature"/>
    <w:basedOn w:val="a1"/>
    <w:link w:val="af3"/>
    <w:uiPriority w:val="99"/>
    <w:semiHidden/>
    <w:unhideWhenUsed/>
    <w:qFormat/>
    <w:pPr>
      <w:spacing w:after="0"/>
    </w:pPr>
  </w:style>
  <w:style w:type="paragraph" w:styleId="a">
    <w:name w:val="List Number"/>
    <w:basedOn w:val="a1"/>
    <w:uiPriority w:val="99"/>
    <w:semiHidden/>
    <w:unhideWhenUsed/>
    <w:qFormat/>
    <w:pPr>
      <w:numPr>
        <w:numId w:val="3"/>
      </w:numPr>
      <w:contextualSpacing/>
    </w:pPr>
  </w:style>
  <w:style w:type="paragraph" w:styleId="af4">
    <w:name w:val="Normal Indent"/>
    <w:basedOn w:val="a1"/>
    <w:uiPriority w:val="99"/>
    <w:semiHidden/>
    <w:unhideWhenUsed/>
    <w:qFormat/>
    <w:pPr>
      <w:ind w:left="720"/>
    </w:pPr>
  </w:style>
  <w:style w:type="paragraph" w:styleId="af5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color w:val="323232" w:themeColor="text2"/>
      <w:szCs w:val="18"/>
    </w:rPr>
  </w:style>
  <w:style w:type="paragraph" w:styleId="53">
    <w:name w:val="index 5"/>
    <w:basedOn w:val="a1"/>
    <w:next w:val="a1"/>
    <w:uiPriority w:val="99"/>
    <w:semiHidden/>
    <w:unhideWhenUsed/>
    <w:qFormat/>
    <w:pPr>
      <w:spacing w:after="0"/>
      <w:ind w:left="1100" w:hanging="220"/>
    </w:pPr>
  </w:style>
  <w:style w:type="paragraph" w:styleId="a0">
    <w:name w:val="List Bullet"/>
    <w:basedOn w:val="a1"/>
    <w:uiPriority w:val="99"/>
    <w:semiHidden/>
    <w:unhideWhenUsed/>
    <w:qFormat/>
    <w:pPr>
      <w:numPr>
        <w:numId w:val="4"/>
      </w:numPr>
      <w:contextualSpacing/>
    </w:pPr>
  </w:style>
  <w:style w:type="paragraph" w:styleId="af6">
    <w:name w:val="envelope address"/>
    <w:basedOn w:val="a1"/>
    <w:uiPriority w:val="99"/>
    <w:semiHidden/>
    <w:unhideWhenUsed/>
    <w:qFormat/>
    <w:pPr>
      <w:framePr w:w="7920" w:h="1980" w:hRule="exact" w:hSpace="180" w:wrap="around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7">
    <w:name w:val="Document Map"/>
    <w:basedOn w:val="a1"/>
    <w:link w:val="af8"/>
    <w:uiPriority w:val="99"/>
    <w:semiHidden/>
    <w:unhideWhenUsed/>
    <w:qFormat/>
    <w:pPr>
      <w:spacing w:after="0"/>
    </w:pPr>
    <w:rPr>
      <w:rFonts w:ascii="Segoe UI" w:hAnsi="Segoe UI" w:cs="Segoe UI"/>
      <w:szCs w:val="16"/>
    </w:rPr>
  </w:style>
  <w:style w:type="paragraph" w:styleId="af9">
    <w:name w:val="toa heading"/>
    <w:basedOn w:val="a1"/>
    <w:next w:val="a1"/>
    <w:uiPriority w:val="99"/>
    <w:semiHidden/>
    <w:unhideWhenUsed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61">
    <w:name w:val="index 6"/>
    <w:basedOn w:val="a1"/>
    <w:next w:val="a1"/>
    <w:uiPriority w:val="99"/>
    <w:semiHidden/>
    <w:unhideWhenUsed/>
    <w:qFormat/>
    <w:pPr>
      <w:spacing w:after="0"/>
      <w:ind w:left="1320" w:hanging="220"/>
    </w:pPr>
  </w:style>
  <w:style w:type="paragraph" w:styleId="34">
    <w:name w:val="Body Text 3"/>
    <w:basedOn w:val="a1"/>
    <w:link w:val="35"/>
    <w:uiPriority w:val="99"/>
    <w:semiHidden/>
    <w:unhideWhenUsed/>
    <w:qFormat/>
    <w:pPr>
      <w:spacing w:after="120"/>
    </w:pPr>
    <w:rPr>
      <w:szCs w:val="16"/>
    </w:rPr>
  </w:style>
  <w:style w:type="paragraph" w:styleId="30">
    <w:name w:val="List Bullet 3"/>
    <w:basedOn w:val="a1"/>
    <w:uiPriority w:val="99"/>
    <w:semiHidden/>
    <w:unhideWhenUsed/>
    <w:qFormat/>
    <w:pPr>
      <w:numPr>
        <w:numId w:val="5"/>
      </w:numPr>
      <w:contextualSpacing/>
    </w:pPr>
  </w:style>
  <w:style w:type="paragraph" w:styleId="afa">
    <w:name w:val="Body Text Indent"/>
    <w:basedOn w:val="a1"/>
    <w:link w:val="afb"/>
    <w:uiPriority w:val="99"/>
    <w:semiHidden/>
    <w:unhideWhenUsed/>
    <w:qFormat/>
    <w:pPr>
      <w:spacing w:after="120"/>
      <w:ind w:left="360"/>
    </w:pPr>
  </w:style>
  <w:style w:type="paragraph" w:styleId="3">
    <w:name w:val="List Number 3"/>
    <w:basedOn w:val="a1"/>
    <w:uiPriority w:val="99"/>
    <w:semiHidden/>
    <w:unhideWhenUsed/>
    <w:qFormat/>
    <w:pPr>
      <w:numPr>
        <w:numId w:val="6"/>
      </w:numPr>
      <w:contextualSpacing/>
    </w:pPr>
  </w:style>
  <w:style w:type="paragraph" w:styleId="23">
    <w:name w:val="List 2"/>
    <w:basedOn w:val="a1"/>
    <w:uiPriority w:val="99"/>
    <w:semiHidden/>
    <w:unhideWhenUsed/>
    <w:qFormat/>
    <w:pPr>
      <w:ind w:left="720" w:hanging="360"/>
      <w:contextualSpacing/>
    </w:pPr>
  </w:style>
  <w:style w:type="paragraph" w:styleId="afc">
    <w:name w:val="List Continue"/>
    <w:basedOn w:val="a1"/>
    <w:uiPriority w:val="99"/>
    <w:semiHidden/>
    <w:unhideWhenUsed/>
    <w:qFormat/>
    <w:pPr>
      <w:spacing w:after="120"/>
      <w:ind w:left="360"/>
      <w:contextualSpacing/>
    </w:pPr>
  </w:style>
  <w:style w:type="paragraph" w:styleId="afd">
    <w:name w:val="Block Text"/>
    <w:basedOn w:val="a1"/>
    <w:uiPriority w:val="99"/>
    <w:semiHidden/>
    <w:unhideWhenUsed/>
    <w:qFormat/>
    <w:pPr>
      <w:pBdr>
        <w:top w:val="single" w:sz="2" w:space="10" w:color="F07F09" w:themeColor="accent1"/>
        <w:left w:val="single" w:sz="2" w:space="10" w:color="F07F09" w:themeColor="accent1"/>
        <w:bottom w:val="single" w:sz="2" w:space="10" w:color="F07F09" w:themeColor="accent1"/>
        <w:right w:val="single" w:sz="2" w:space="10" w:color="F07F09" w:themeColor="accent1"/>
      </w:pBdr>
      <w:ind w:left="1152" w:right="1152"/>
    </w:pPr>
    <w:rPr>
      <w:i/>
      <w:iCs/>
      <w:color w:val="F07F09" w:themeColor="accent1"/>
    </w:rPr>
  </w:style>
  <w:style w:type="paragraph" w:styleId="20">
    <w:name w:val="List Bullet 2"/>
    <w:basedOn w:val="a1"/>
    <w:uiPriority w:val="99"/>
    <w:semiHidden/>
    <w:unhideWhenUsed/>
    <w:qFormat/>
    <w:pPr>
      <w:numPr>
        <w:numId w:val="7"/>
      </w:numPr>
      <w:contextualSpacing/>
    </w:pPr>
  </w:style>
  <w:style w:type="paragraph" w:styleId="HTML">
    <w:name w:val="HTML Address"/>
    <w:basedOn w:val="a1"/>
    <w:link w:val="HTML0"/>
    <w:uiPriority w:val="99"/>
    <w:semiHidden/>
    <w:unhideWhenUsed/>
    <w:qFormat/>
    <w:pPr>
      <w:spacing w:after="0"/>
    </w:pPr>
    <w:rPr>
      <w:i/>
      <w:iCs/>
    </w:rPr>
  </w:style>
  <w:style w:type="paragraph" w:styleId="43">
    <w:name w:val="index 4"/>
    <w:basedOn w:val="a1"/>
    <w:next w:val="a1"/>
    <w:uiPriority w:val="99"/>
    <w:semiHidden/>
    <w:unhideWhenUsed/>
    <w:qFormat/>
    <w:pPr>
      <w:spacing w:after="0"/>
      <w:ind w:left="880" w:hanging="220"/>
    </w:pPr>
  </w:style>
  <w:style w:type="paragraph" w:styleId="TOC5">
    <w:name w:val="toc 5"/>
    <w:basedOn w:val="a1"/>
    <w:next w:val="a1"/>
    <w:uiPriority w:val="39"/>
    <w:semiHidden/>
    <w:unhideWhenUsed/>
    <w:qFormat/>
    <w:pPr>
      <w:spacing w:after="100"/>
      <w:ind w:left="880"/>
    </w:pPr>
  </w:style>
  <w:style w:type="paragraph" w:styleId="TOC3">
    <w:name w:val="toc 3"/>
    <w:basedOn w:val="a1"/>
    <w:next w:val="a1"/>
    <w:uiPriority w:val="39"/>
    <w:semiHidden/>
    <w:unhideWhenUsed/>
    <w:qFormat/>
    <w:pPr>
      <w:spacing w:after="100"/>
      <w:ind w:left="440"/>
    </w:pPr>
  </w:style>
  <w:style w:type="paragraph" w:styleId="afe">
    <w:name w:val="Plain Text"/>
    <w:basedOn w:val="a1"/>
    <w:link w:val="aff"/>
    <w:uiPriority w:val="99"/>
    <w:semiHidden/>
    <w:unhideWhenUsed/>
    <w:qFormat/>
    <w:pPr>
      <w:spacing w:after="0"/>
    </w:pPr>
    <w:rPr>
      <w:rFonts w:ascii="Consolas" w:hAnsi="Consolas"/>
      <w:szCs w:val="21"/>
    </w:rPr>
  </w:style>
  <w:style w:type="paragraph" w:styleId="50">
    <w:name w:val="List Bullet 5"/>
    <w:basedOn w:val="a1"/>
    <w:uiPriority w:val="99"/>
    <w:semiHidden/>
    <w:unhideWhenUsed/>
    <w:qFormat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qFormat/>
    <w:pPr>
      <w:numPr>
        <w:numId w:val="9"/>
      </w:numPr>
      <w:contextualSpacing/>
    </w:pPr>
  </w:style>
  <w:style w:type="paragraph" w:styleId="TOC8">
    <w:name w:val="toc 8"/>
    <w:basedOn w:val="a1"/>
    <w:next w:val="a1"/>
    <w:uiPriority w:val="39"/>
    <w:semiHidden/>
    <w:unhideWhenUsed/>
    <w:qFormat/>
    <w:pPr>
      <w:spacing w:after="100"/>
      <w:ind w:left="1540"/>
    </w:pPr>
  </w:style>
  <w:style w:type="paragraph" w:styleId="36">
    <w:name w:val="index 3"/>
    <w:basedOn w:val="a1"/>
    <w:next w:val="a1"/>
    <w:uiPriority w:val="99"/>
    <w:semiHidden/>
    <w:unhideWhenUsed/>
    <w:qFormat/>
    <w:pPr>
      <w:spacing w:after="0"/>
      <w:ind w:left="660" w:hanging="220"/>
    </w:pPr>
  </w:style>
  <w:style w:type="paragraph" w:styleId="24">
    <w:name w:val="Body Text Indent 2"/>
    <w:basedOn w:val="a1"/>
    <w:link w:val="25"/>
    <w:uiPriority w:val="99"/>
    <w:semiHidden/>
    <w:unhideWhenUsed/>
    <w:qFormat/>
    <w:pPr>
      <w:spacing w:after="120" w:line="480" w:lineRule="auto"/>
      <w:ind w:left="360"/>
    </w:pPr>
  </w:style>
  <w:style w:type="paragraph" w:styleId="aff0">
    <w:name w:val="endnote text"/>
    <w:basedOn w:val="a1"/>
    <w:link w:val="aff1"/>
    <w:uiPriority w:val="99"/>
    <w:semiHidden/>
    <w:unhideWhenUsed/>
    <w:qFormat/>
    <w:pPr>
      <w:spacing w:after="0"/>
    </w:pPr>
    <w:rPr>
      <w:szCs w:val="20"/>
    </w:rPr>
  </w:style>
  <w:style w:type="paragraph" w:styleId="54">
    <w:name w:val="List Continue 5"/>
    <w:basedOn w:val="a1"/>
    <w:uiPriority w:val="99"/>
    <w:semiHidden/>
    <w:unhideWhenUsed/>
    <w:qFormat/>
    <w:pPr>
      <w:spacing w:after="120"/>
      <w:ind w:left="1800"/>
      <w:contextualSpacing/>
    </w:pPr>
  </w:style>
  <w:style w:type="paragraph" w:styleId="aff2">
    <w:name w:val="Balloon Text"/>
    <w:basedOn w:val="a1"/>
    <w:link w:val="aff3"/>
    <w:uiPriority w:val="99"/>
    <w:semiHidden/>
    <w:unhideWhenUsed/>
    <w:qFormat/>
    <w:pPr>
      <w:spacing w:after="0"/>
    </w:pPr>
    <w:rPr>
      <w:rFonts w:ascii="Segoe UI" w:hAnsi="Segoe UI" w:cs="Segoe UI"/>
      <w:szCs w:val="18"/>
    </w:rPr>
  </w:style>
  <w:style w:type="paragraph" w:styleId="aff4">
    <w:name w:val="footer"/>
    <w:basedOn w:val="a1"/>
    <w:link w:val="aff5"/>
    <w:uiPriority w:val="99"/>
    <w:unhideWhenUsed/>
    <w:qFormat/>
    <w:pPr>
      <w:spacing w:before="0" w:after="0"/>
      <w:jc w:val="right"/>
    </w:pPr>
    <w:rPr>
      <w:spacing w:val="0"/>
      <w:szCs w:val="21"/>
      <w:lang w:eastAsia="ja-JP"/>
    </w:rPr>
  </w:style>
  <w:style w:type="paragraph" w:styleId="aff6">
    <w:name w:val="envelope return"/>
    <w:basedOn w:val="a1"/>
    <w:uiPriority w:val="99"/>
    <w:semiHidden/>
    <w:unhideWhenUsed/>
    <w:qFormat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26">
    <w:name w:val="Body Text First Indent 2"/>
    <w:basedOn w:val="afa"/>
    <w:link w:val="27"/>
    <w:uiPriority w:val="99"/>
    <w:semiHidden/>
    <w:unhideWhenUsed/>
    <w:qFormat/>
    <w:pPr>
      <w:spacing w:after="240"/>
      <w:ind w:firstLine="360"/>
    </w:pPr>
  </w:style>
  <w:style w:type="paragraph" w:styleId="aff7">
    <w:name w:val="header"/>
    <w:basedOn w:val="a1"/>
    <w:link w:val="aff8"/>
    <w:uiPriority w:val="99"/>
    <w:unhideWhenUsed/>
    <w:qFormat/>
    <w:pPr>
      <w:spacing w:after="0"/>
    </w:pPr>
    <w:rPr>
      <w:spacing w:val="0"/>
      <w:szCs w:val="21"/>
      <w:lang w:eastAsia="ja-JP"/>
    </w:rPr>
  </w:style>
  <w:style w:type="paragraph" w:styleId="TOC1">
    <w:name w:val="toc 1"/>
    <w:basedOn w:val="a1"/>
    <w:next w:val="a1"/>
    <w:uiPriority w:val="39"/>
    <w:semiHidden/>
    <w:unhideWhenUsed/>
    <w:qFormat/>
    <w:pPr>
      <w:spacing w:after="100"/>
    </w:pPr>
  </w:style>
  <w:style w:type="paragraph" w:styleId="44">
    <w:name w:val="List Continue 4"/>
    <w:basedOn w:val="a1"/>
    <w:uiPriority w:val="99"/>
    <w:semiHidden/>
    <w:unhideWhenUsed/>
    <w:qFormat/>
    <w:pPr>
      <w:spacing w:after="120"/>
      <w:ind w:left="1440"/>
      <w:contextualSpacing/>
    </w:pPr>
  </w:style>
  <w:style w:type="paragraph" w:styleId="TOC4">
    <w:name w:val="toc 4"/>
    <w:basedOn w:val="a1"/>
    <w:next w:val="a1"/>
    <w:uiPriority w:val="39"/>
    <w:semiHidden/>
    <w:unhideWhenUsed/>
    <w:qFormat/>
    <w:pPr>
      <w:spacing w:after="100"/>
      <w:ind w:left="660"/>
    </w:pPr>
  </w:style>
  <w:style w:type="paragraph" w:styleId="aff9">
    <w:name w:val="index heading"/>
    <w:basedOn w:val="a1"/>
    <w:next w:val="11"/>
    <w:uiPriority w:val="99"/>
    <w:semiHidden/>
    <w:unhideWhenUsed/>
    <w:qFormat/>
    <w:rPr>
      <w:rFonts w:asciiTheme="majorHAnsi" w:eastAsiaTheme="majorEastAsia" w:hAnsiTheme="majorHAnsi" w:cstheme="majorBidi"/>
      <w:b/>
      <w:bCs/>
    </w:rPr>
  </w:style>
  <w:style w:type="paragraph" w:styleId="11">
    <w:name w:val="index 1"/>
    <w:basedOn w:val="a1"/>
    <w:next w:val="a1"/>
    <w:uiPriority w:val="99"/>
    <w:semiHidden/>
    <w:unhideWhenUsed/>
    <w:qFormat/>
    <w:pPr>
      <w:spacing w:after="0"/>
      <w:ind w:left="220" w:hanging="220"/>
    </w:pPr>
  </w:style>
  <w:style w:type="paragraph" w:styleId="affa">
    <w:name w:val="Subtitle"/>
    <w:basedOn w:val="a1"/>
    <w:link w:val="affb"/>
    <w:uiPriority w:val="11"/>
    <w:semiHidden/>
    <w:unhideWhenUsed/>
    <w:qFormat/>
    <w:pPr>
      <w:spacing w:after="160"/>
      <w:contextualSpacing/>
    </w:pPr>
    <w:rPr>
      <w:color w:val="595959" w:themeColor="text1" w:themeTint="A6"/>
      <w:spacing w:val="0"/>
    </w:rPr>
  </w:style>
  <w:style w:type="paragraph" w:styleId="5">
    <w:name w:val="List Number 5"/>
    <w:basedOn w:val="a1"/>
    <w:uiPriority w:val="99"/>
    <w:semiHidden/>
    <w:unhideWhenUsed/>
    <w:qFormat/>
    <w:pPr>
      <w:numPr>
        <w:numId w:val="10"/>
      </w:numPr>
      <w:contextualSpacing/>
    </w:pPr>
  </w:style>
  <w:style w:type="paragraph" w:styleId="affc">
    <w:name w:val="List"/>
    <w:basedOn w:val="a1"/>
    <w:uiPriority w:val="99"/>
    <w:semiHidden/>
    <w:unhideWhenUsed/>
    <w:qFormat/>
    <w:pPr>
      <w:ind w:left="360" w:hanging="360"/>
      <w:contextualSpacing/>
    </w:pPr>
  </w:style>
  <w:style w:type="paragraph" w:styleId="affd">
    <w:name w:val="footnote text"/>
    <w:basedOn w:val="a1"/>
    <w:link w:val="affe"/>
    <w:uiPriority w:val="99"/>
    <w:semiHidden/>
    <w:unhideWhenUsed/>
    <w:qFormat/>
    <w:pPr>
      <w:spacing w:after="0"/>
    </w:pPr>
    <w:rPr>
      <w:szCs w:val="20"/>
    </w:rPr>
  </w:style>
  <w:style w:type="paragraph" w:styleId="TOC6">
    <w:name w:val="toc 6"/>
    <w:basedOn w:val="a1"/>
    <w:next w:val="a1"/>
    <w:uiPriority w:val="39"/>
    <w:semiHidden/>
    <w:unhideWhenUsed/>
    <w:qFormat/>
    <w:pPr>
      <w:spacing w:after="100"/>
      <w:ind w:left="1100"/>
    </w:pPr>
  </w:style>
  <w:style w:type="paragraph" w:styleId="55">
    <w:name w:val="List 5"/>
    <w:basedOn w:val="a1"/>
    <w:uiPriority w:val="99"/>
    <w:semiHidden/>
    <w:unhideWhenUsed/>
    <w:qFormat/>
    <w:pPr>
      <w:ind w:left="1800" w:hanging="360"/>
      <w:contextualSpacing/>
    </w:pPr>
  </w:style>
  <w:style w:type="paragraph" w:styleId="37">
    <w:name w:val="Body Text Indent 3"/>
    <w:basedOn w:val="a1"/>
    <w:link w:val="38"/>
    <w:uiPriority w:val="99"/>
    <w:semiHidden/>
    <w:unhideWhenUsed/>
    <w:qFormat/>
    <w:pPr>
      <w:spacing w:after="120"/>
      <w:ind w:left="360"/>
    </w:pPr>
    <w:rPr>
      <w:szCs w:val="16"/>
    </w:rPr>
  </w:style>
  <w:style w:type="paragraph" w:styleId="71">
    <w:name w:val="index 7"/>
    <w:basedOn w:val="a1"/>
    <w:next w:val="a1"/>
    <w:uiPriority w:val="99"/>
    <w:semiHidden/>
    <w:unhideWhenUsed/>
    <w:qFormat/>
    <w:pPr>
      <w:spacing w:after="0"/>
      <w:ind w:left="1540" w:hanging="220"/>
    </w:pPr>
  </w:style>
  <w:style w:type="paragraph" w:styleId="91">
    <w:name w:val="index 9"/>
    <w:basedOn w:val="a1"/>
    <w:next w:val="a1"/>
    <w:uiPriority w:val="99"/>
    <w:semiHidden/>
    <w:unhideWhenUsed/>
    <w:qFormat/>
    <w:pPr>
      <w:spacing w:after="0"/>
      <w:ind w:left="1980" w:hanging="220"/>
    </w:pPr>
  </w:style>
  <w:style w:type="paragraph" w:styleId="afff">
    <w:name w:val="table of figures"/>
    <w:basedOn w:val="a1"/>
    <w:next w:val="a1"/>
    <w:uiPriority w:val="99"/>
    <w:semiHidden/>
    <w:unhideWhenUsed/>
    <w:qFormat/>
    <w:pPr>
      <w:spacing w:after="0"/>
    </w:pPr>
  </w:style>
  <w:style w:type="paragraph" w:styleId="TOC2">
    <w:name w:val="toc 2"/>
    <w:basedOn w:val="a1"/>
    <w:next w:val="a1"/>
    <w:uiPriority w:val="39"/>
    <w:semiHidden/>
    <w:unhideWhenUsed/>
    <w:qFormat/>
    <w:pPr>
      <w:spacing w:after="100"/>
      <w:ind w:left="220"/>
    </w:pPr>
  </w:style>
  <w:style w:type="paragraph" w:styleId="TOC9">
    <w:name w:val="toc 9"/>
    <w:basedOn w:val="a1"/>
    <w:next w:val="a1"/>
    <w:uiPriority w:val="39"/>
    <w:semiHidden/>
    <w:unhideWhenUsed/>
    <w:qFormat/>
    <w:pPr>
      <w:spacing w:after="100"/>
      <w:ind w:left="1760"/>
    </w:pPr>
  </w:style>
  <w:style w:type="paragraph" w:styleId="28">
    <w:name w:val="Body Text 2"/>
    <w:basedOn w:val="a1"/>
    <w:link w:val="29"/>
    <w:uiPriority w:val="99"/>
    <w:semiHidden/>
    <w:unhideWhenUsed/>
    <w:qFormat/>
    <w:pPr>
      <w:spacing w:after="120" w:line="480" w:lineRule="auto"/>
    </w:pPr>
  </w:style>
  <w:style w:type="paragraph" w:styleId="45">
    <w:name w:val="List 4"/>
    <w:basedOn w:val="a1"/>
    <w:uiPriority w:val="99"/>
    <w:semiHidden/>
    <w:unhideWhenUsed/>
    <w:qFormat/>
    <w:pPr>
      <w:ind w:left="1440" w:hanging="360"/>
      <w:contextualSpacing/>
    </w:pPr>
  </w:style>
  <w:style w:type="paragraph" w:styleId="2a">
    <w:name w:val="List Continue 2"/>
    <w:basedOn w:val="a1"/>
    <w:uiPriority w:val="99"/>
    <w:semiHidden/>
    <w:unhideWhenUsed/>
    <w:qFormat/>
    <w:pPr>
      <w:spacing w:after="120"/>
      <w:ind w:left="720"/>
      <w:contextualSpacing/>
    </w:pPr>
  </w:style>
  <w:style w:type="paragraph" w:styleId="afff0">
    <w:name w:val="Message Header"/>
    <w:basedOn w:val="a1"/>
    <w:link w:val="afff1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HTML1">
    <w:name w:val="HTML Preformatted"/>
    <w:basedOn w:val="a1"/>
    <w:link w:val="HTML2"/>
    <w:uiPriority w:val="99"/>
    <w:semiHidden/>
    <w:unhideWhenUsed/>
    <w:qFormat/>
    <w:pPr>
      <w:spacing w:after="0"/>
    </w:pPr>
    <w:rPr>
      <w:rFonts w:ascii="Consolas" w:hAnsi="Consolas"/>
      <w:szCs w:val="20"/>
    </w:rPr>
  </w:style>
  <w:style w:type="paragraph" w:styleId="afff2">
    <w:name w:val="Normal (Web)"/>
    <w:basedOn w:val="a1"/>
    <w:uiPriority w:val="99"/>
    <w:semiHidden/>
    <w:unhideWhenUsed/>
    <w:qFormat/>
    <w:rPr>
      <w:rFonts w:ascii="Times New Roman" w:hAnsi="Times New Roman" w:cs="Times New Roman"/>
      <w:sz w:val="24"/>
      <w:szCs w:val="24"/>
    </w:rPr>
  </w:style>
  <w:style w:type="paragraph" w:styleId="39">
    <w:name w:val="List Continue 3"/>
    <w:basedOn w:val="a1"/>
    <w:uiPriority w:val="99"/>
    <w:semiHidden/>
    <w:unhideWhenUsed/>
    <w:qFormat/>
    <w:pPr>
      <w:spacing w:after="120"/>
      <w:ind w:left="1080"/>
      <w:contextualSpacing/>
    </w:pPr>
  </w:style>
  <w:style w:type="paragraph" w:styleId="2b">
    <w:name w:val="index 2"/>
    <w:basedOn w:val="a1"/>
    <w:next w:val="a1"/>
    <w:uiPriority w:val="99"/>
    <w:semiHidden/>
    <w:unhideWhenUsed/>
    <w:qFormat/>
    <w:pPr>
      <w:spacing w:after="0"/>
      <w:ind w:left="440" w:hanging="220"/>
    </w:pPr>
  </w:style>
  <w:style w:type="paragraph" w:styleId="afff3">
    <w:name w:val="Title"/>
    <w:basedOn w:val="a1"/>
    <w:link w:val="afff4"/>
    <w:uiPriority w:val="1"/>
    <w:qFormat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styleId="afff5">
    <w:name w:val="Strong"/>
    <w:basedOn w:val="a2"/>
    <w:uiPriority w:val="22"/>
    <w:semiHidden/>
    <w:unhideWhenUsed/>
    <w:qFormat/>
    <w:rPr>
      <w:b/>
      <w:bCs/>
    </w:rPr>
  </w:style>
  <w:style w:type="character" w:styleId="afff6">
    <w:name w:val="endnote reference"/>
    <w:basedOn w:val="a2"/>
    <w:uiPriority w:val="99"/>
    <w:semiHidden/>
    <w:unhideWhenUsed/>
    <w:qFormat/>
    <w:rPr>
      <w:vertAlign w:val="superscript"/>
    </w:rPr>
  </w:style>
  <w:style w:type="character" w:styleId="afff7">
    <w:name w:val="page number"/>
    <w:basedOn w:val="a2"/>
    <w:uiPriority w:val="99"/>
    <w:semiHidden/>
    <w:unhideWhenUsed/>
    <w:qFormat/>
  </w:style>
  <w:style w:type="character" w:styleId="afff8">
    <w:name w:val="FollowedHyperlink"/>
    <w:basedOn w:val="a2"/>
    <w:uiPriority w:val="99"/>
    <w:semiHidden/>
    <w:unhideWhenUsed/>
    <w:qFormat/>
    <w:rPr>
      <w:color w:val="B26B02" w:themeColor="followedHyperlink"/>
      <w:u w:val="single"/>
    </w:rPr>
  </w:style>
  <w:style w:type="character" w:styleId="afff9">
    <w:name w:val="Emphasis"/>
    <w:basedOn w:val="a2"/>
    <w:uiPriority w:val="20"/>
    <w:semiHidden/>
    <w:unhideWhenUsed/>
    <w:qFormat/>
    <w:rPr>
      <w:i/>
      <w:iCs/>
    </w:rPr>
  </w:style>
  <w:style w:type="character" w:styleId="afffa">
    <w:name w:val="line number"/>
    <w:basedOn w:val="a2"/>
    <w:uiPriority w:val="99"/>
    <w:semiHidden/>
    <w:unhideWhenUsed/>
    <w:qFormat/>
  </w:style>
  <w:style w:type="character" w:styleId="HTML3">
    <w:name w:val="HTML Definition"/>
    <w:basedOn w:val="a2"/>
    <w:uiPriority w:val="99"/>
    <w:semiHidden/>
    <w:unhideWhenUsed/>
    <w:qFormat/>
    <w:rPr>
      <w:i/>
      <w:iCs/>
    </w:rPr>
  </w:style>
  <w:style w:type="character" w:styleId="HTML4">
    <w:name w:val="HTML Typewriter"/>
    <w:basedOn w:val="a2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5">
    <w:name w:val="HTML Acronym"/>
    <w:basedOn w:val="a2"/>
    <w:uiPriority w:val="99"/>
    <w:semiHidden/>
    <w:unhideWhenUsed/>
    <w:qFormat/>
  </w:style>
  <w:style w:type="character" w:styleId="HTML6">
    <w:name w:val="HTML Variable"/>
    <w:basedOn w:val="a2"/>
    <w:uiPriority w:val="99"/>
    <w:semiHidden/>
    <w:unhideWhenUsed/>
    <w:qFormat/>
    <w:rPr>
      <w:i/>
      <w:iCs/>
    </w:rPr>
  </w:style>
  <w:style w:type="character" w:styleId="afffb">
    <w:name w:val="Hyperlink"/>
    <w:basedOn w:val="a2"/>
    <w:uiPriority w:val="99"/>
    <w:semiHidden/>
    <w:unhideWhenUsed/>
    <w:qFormat/>
    <w:rPr>
      <w:color w:val="6B9F25" w:themeColor="hyperlink"/>
      <w:u w:val="single"/>
    </w:rPr>
  </w:style>
  <w:style w:type="character" w:styleId="HTML7">
    <w:name w:val="HTML Code"/>
    <w:basedOn w:val="a2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afffc">
    <w:name w:val="annotation reference"/>
    <w:basedOn w:val="a2"/>
    <w:uiPriority w:val="99"/>
    <w:semiHidden/>
    <w:unhideWhenUsed/>
    <w:qFormat/>
    <w:rPr>
      <w:sz w:val="22"/>
      <w:szCs w:val="16"/>
    </w:rPr>
  </w:style>
  <w:style w:type="character" w:styleId="HTML8">
    <w:name w:val="HTML Cite"/>
    <w:basedOn w:val="a2"/>
    <w:uiPriority w:val="99"/>
    <w:semiHidden/>
    <w:unhideWhenUsed/>
    <w:qFormat/>
    <w:rPr>
      <w:i/>
      <w:iCs/>
    </w:rPr>
  </w:style>
  <w:style w:type="character" w:styleId="afffd">
    <w:name w:val="footnote reference"/>
    <w:basedOn w:val="a2"/>
    <w:uiPriority w:val="99"/>
    <w:semiHidden/>
    <w:unhideWhenUsed/>
    <w:qFormat/>
    <w:rPr>
      <w:vertAlign w:val="superscript"/>
    </w:rPr>
  </w:style>
  <w:style w:type="character" w:styleId="HTML9">
    <w:name w:val="HTML Keyboard"/>
    <w:basedOn w:val="a2"/>
    <w:uiPriority w:val="99"/>
    <w:semiHidden/>
    <w:unhideWhenUsed/>
    <w:rPr>
      <w:rFonts w:ascii="Consolas" w:hAnsi="Consolas"/>
      <w:sz w:val="22"/>
      <w:szCs w:val="20"/>
    </w:rPr>
  </w:style>
  <w:style w:type="character" w:styleId="HTMLa">
    <w:name w:val="HTML Sample"/>
    <w:basedOn w:val="a2"/>
    <w:uiPriority w:val="99"/>
    <w:semiHidden/>
    <w:unhideWhenUsed/>
    <w:rPr>
      <w:rFonts w:ascii="Consolas" w:hAnsi="Consolas"/>
      <w:sz w:val="24"/>
      <w:szCs w:val="24"/>
    </w:rPr>
  </w:style>
  <w:style w:type="table" w:styleId="afffe">
    <w:name w:val="Table Grid"/>
    <w:basedOn w:val="a3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f">
    <w:name w:val="Table Theme"/>
    <w:basedOn w:val="a3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Table Colorful 1"/>
    <w:basedOn w:val="a3"/>
    <w:uiPriority w:val="99"/>
    <w:semiHidden/>
    <w:unhideWhenUsed/>
    <w:qFormat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2c">
    <w:name w:val="Table Colorful 2"/>
    <w:basedOn w:val="a3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3a">
    <w:name w:val="Table Colorful 3"/>
    <w:basedOn w:val="a3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f0">
    <w:name w:val="Table Elegant"/>
    <w:basedOn w:val="a3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">
    <w:name w:val="Table Classic 1"/>
    <w:basedOn w:val="a3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d">
    <w:name w:val="Table Classic 2"/>
    <w:basedOn w:val="a3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3b">
    <w:name w:val="Table Classic 3"/>
    <w:basedOn w:val="a3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46">
    <w:name w:val="Table Classic 4"/>
    <w:basedOn w:val="a3"/>
    <w:uiPriority w:val="99"/>
    <w:semiHidden/>
    <w:unhideWhenUsed/>
    <w:qFormat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4">
    <w:name w:val="Table Simple 1"/>
    <w:basedOn w:val="a3"/>
    <w:uiPriority w:val="99"/>
    <w:semiHidden/>
    <w:unhideWhenUsed/>
    <w:qFormat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2e">
    <w:name w:val="Table Simple 2"/>
    <w:basedOn w:val="a3"/>
    <w:uiPriority w:val="99"/>
    <w:semiHidden/>
    <w:unhideWhenUsed/>
    <w:qFormat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3c">
    <w:name w:val="Table Simple 3"/>
    <w:basedOn w:val="a3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5">
    <w:name w:val="Table Subtle 1"/>
    <w:basedOn w:val="a3"/>
    <w:uiPriority w:val="99"/>
    <w:semiHidden/>
    <w:unhideWhenUsed/>
    <w:qFormat/>
    <w:tblPr/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">
    <w:name w:val="Table Subtle 2"/>
    <w:basedOn w:val="a3"/>
    <w:uiPriority w:val="99"/>
    <w:semiHidden/>
    <w:unhideWhenUsed/>
    <w:qFormat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6">
    <w:name w:val="Table 3D effects 1"/>
    <w:basedOn w:val="a3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2f0">
    <w:name w:val="Table 3D effects 2"/>
    <w:basedOn w:val="a3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d">
    <w:name w:val="Table 3D effects 3"/>
    <w:basedOn w:val="a3"/>
    <w:uiPriority w:val="99"/>
    <w:semiHidden/>
    <w:unhideWhenUsed/>
    <w:qFormat/>
    <w:tblPr/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7">
    <w:name w:val="Table List 1"/>
    <w:basedOn w:val="a3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1">
    <w:name w:val="Table List 2"/>
    <w:basedOn w:val="a3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e">
    <w:name w:val="Table List 3"/>
    <w:basedOn w:val="a3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47">
    <w:name w:val="Table List 4"/>
    <w:basedOn w:val="a3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56">
    <w:name w:val="Table List 5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62">
    <w:name w:val="Table List 6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2">
    <w:name w:val="Table List 7"/>
    <w:basedOn w:val="a3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table" w:styleId="affff1">
    <w:name w:val="Table Contemporary"/>
    <w:basedOn w:val="a3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8">
    <w:name w:val="Table Columns 1"/>
    <w:basedOn w:val="a3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2">
    <w:name w:val="Table Columns 2"/>
    <w:basedOn w:val="a3"/>
    <w:uiPriority w:val="99"/>
    <w:semiHidden/>
    <w:unhideWhenUsed/>
    <w:qFormat/>
    <w:rPr>
      <w:b/>
      <w:bCs/>
    </w:rPr>
    <w:tblPr/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">
    <w:name w:val="Table Columns 3"/>
    <w:basedOn w:val="a3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8">
    <w:name w:val="Table Columns 4"/>
    <w:basedOn w:val="a3"/>
    <w:uiPriority w:val="99"/>
    <w:semiHidden/>
    <w:unhideWhenUsed/>
    <w:qFormat/>
    <w:tblPr/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9">
    <w:name w:val="Table Grid 1"/>
    <w:basedOn w:val="a3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2f3">
    <w:name w:val="Table Grid 2"/>
    <w:basedOn w:val="a3"/>
    <w:uiPriority w:val="99"/>
    <w:semiHidden/>
    <w:unhideWhenUsed/>
    <w:qFormat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0">
    <w:name w:val="Table Grid 3"/>
    <w:basedOn w:val="a3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49">
    <w:name w:val="Table Grid 4"/>
    <w:basedOn w:val="a3"/>
    <w:uiPriority w:val="99"/>
    <w:semiHidden/>
    <w:unhideWhenUsed/>
    <w:qFormat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58">
    <w:name w:val="Table Grid 5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63">
    <w:name w:val="Table Grid 6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3">
    <w:name w:val="Table Grid 7"/>
    <w:basedOn w:val="a3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83">
    <w:name w:val="Table Grid 8"/>
    <w:basedOn w:val="a3"/>
    <w:uiPriority w:val="99"/>
    <w:semiHidden/>
    <w:unhideWhenUsed/>
    <w:qFormat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a">
    <w:name w:val="Table Web 1"/>
    <w:basedOn w:val="a3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2f4">
    <w:name w:val="Table Web 2"/>
    <w:basedOn w:val="a3"/>
    <w:uiPriority w:val="99"/>
    <w:semiHidden/>
    <w:unhideWhenUsed/>
    <w:qFormat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3f1">
    <w:name w:val="Table Web 3"/>
    <w:basedOn w:val="a3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affff2">
    <w:name w:val="Table Professional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f3">
    <w:name w:val="Light Shading"/>
    <w:basedOn w:val="a3"/>
    <w:uiPriority w:val="60"/>
    <w:semiHidden/>
    <w:unhideWhenUsed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semiHidden/>
    <w:unhideWhenUsed/>
    <w:qFormat/>
    <w:rPr>
      <w:color w:val="B35E06" w:themeColor="accent1" w:themeShade="BF"/>
    </w:rPr>
    <w:tblPr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">
    <w:name w:val="Light Shading Accent 2"/>
    <w:basedOn w:val="a3"/>
    <w:uiPriority w:val="60"/>
    <w:semiHidden/>
    <w:unhideWhenUsed/>
    <w:qFormat/>
    <w:rPr>
      <w:color w:val="761E28" w:themeColor="accent2" w:themeShade="BF"/>
    </w:rPr>
    <w:tblPr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">
    <w:name w:val="Light Shading Accent 3"/>
    <w:basedOn w:val="a3"/>
    <w:uiPriority w:val="60"/>
    <w:semiHidden/>
    <w:unhideWhenUsed/>
    <w:rPr>
      <w:color w:val="14415C" w:themeColor="accent3" w:themeShade="BF"/>
    </w:rPr>
    <w:tblPr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Pr>
      <w:color w:val="3A6331" w:themeColor="accent4" w:themeShade="BF"/>
    </w:rPr>
    <w:tblPr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qFormat/>
    <w:rPr>
      <w:color w:val="473659" w:themeColor="accent5" w:themeShade="BF"/>
    </w:rPr>
    <w:tblPr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Pr>
      <w:color w:val="997339" w:themeColor="accent6" w:themeShade="BF"/>
    </w:rPr>
    <w:tblPr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table" w:styleId="affff4">
    <w:name w:val="Light List"/>
    <w:basedOn w:val="a3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semiHidden/>
    <w:unhideWhenUsed/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0">
    <w:name w:val="Light List Accent 2"/>
    <w:basedOn w:val="a3"/>
    <w:uiPriority w:val="61"/>
    <w:semiHidden/>
    <w:unhideWhenUsed/>
    <w:qFormat/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0">
    <w:name w:val="Light List Accent 3"/>
    <w:basedOn w:val="a3"/>
    <w:uiPriority w:val="61"/>
    <w:semiHidden/>
    <w:unhideWhenUsed/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0">
    <w:name w:val="Light List Accent 4"/>
    <w:basedOn w:val="a3"/>
    <w:uiPriority w:val="61"/>
    <w:semiHidden/>
    <w:unhideWhenUsed/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0">
    <w:name w:val="Light List Accent 5"/>
    <w:basedOn w:val="a3"/>
    <w:uiPriority w:val="61"/>
    <w:semiHidden/>
    <w:unhideWhenUsed/>
    <w:qFormat/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0">
    <w:name w:val="Light List Accent 6"/>
    <w:basedOn w:val="a3"/>
    <w:uiPriority w:val="61"/>
    <w:semiHidden/>
    <w:unhideWhenUsed/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f5">
    <w:name w:val="Light Grid"/>
    <w:basedOn w:val="a3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semiHidden/>
    <w:unhideWhenUsed/>
    <w:qFormat/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auto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semiHidden/>
    <w:unhideWhenUsed/>
    <w:qFormat/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auto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semiHidden/>
    <w:unhideWhenUsed/>
    <w:qFormat/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auto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semiHidden/>
    <w:unhideWhenUsed/>
    <w:qFormat/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auto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semiHidden/>
    <w:unhideWhenUsed/>
    <w:qFormat/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auto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semiHidden/>
    <w:unhideWhenUsed/>
    <w:qFormat/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auto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auto"/>
        </w:tcBorders>
      </w:tcPr>
    </w:tblStylePr>
  </w:style>
  <w:style w:type="table" w:styleId="1b">
    <w:name w:val="Medium Shading 1"/>
    <w:basedOn w:val="a3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qFormat/>
    <w:tblPr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qFormat/>
    <w:tblPr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qFormat/>
    <w:tblPr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qFormat/>
    <w:tblPr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qFormat/>
    <w:tblPr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qFormat/>
    <w:tblPr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5">
    <w:name w:val="Medium Shading 2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c">
    <w:name w:val="Medium List 1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d">
    <w:name w:val="Medium Grid 1"/>
    <w:basedOn w:val="a3"/>
    <w:uiPriority w:val="67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qFormat/>
    <w:tblPr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qFormat/>
    <w:tblPr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qFormat/>
    <w:tblPr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qFormat/>
    <w:tblPr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qFormat/>
    <w:tblPr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qFormat/>
    <w:tblPr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ABF81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848E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CB4DF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0CB97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F9BC3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0CBAC" w:themeFill="accent6" w:themeFillTint="7F"/>
      </w:tcPr>
    </w:tblStylePr>
  </w:style>
  <w:style w:type="table" w:styleId="affff6">
    <w:name w:val="Dark List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table" w:styleId="affff7">
    <w:name w:val="Colorful Shading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3">
    <w:name w:val="Colorful Shading Accent 4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8">
    <w:name w:val="Colorful List"/>
    <w:basedOn w:val="a3"/>
    <w:uiPriority w:val="72"/>
    <w:semiHidden/>
    <w:unhideWhenUsed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4">
    <w:name w:val="Colorful List Accent 5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4">
    <w:name w:val="Colorful List Accent 6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fff9">
    <w:name w:val="Colorful Grid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5">
    <w:name w:val="Colorful Grid Accent 2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5">
    <w:name w:val="Colorful Grid Accent 3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5">
    <w:name w:val="Colorful Grid Accent 4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customStyle="1" w:styleId="affffa">
    <w:name w:val="会议纪要"/>
    <w:basedOn w:val="a3"/>
    <w:uiPriority w:val="99"/>
    <w:qFormat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dxa"/>
          <w:right w:w="0" w:type="dxa"/>
        </w:tcMar>
        <w:vAlign w:val="bottom"/>
      </w:tcPr>
    </w:tblStylePr>
  </w:style>
  <w:style w:type="character" w:customStyle="1" w:styleId="1e">
    <w:name w:val="不明显参考1"/>
    <w:basedOn w:val="a2"/>
    <w:uiPriority w:val="2"/>
    <w:qFormat/>
    <w:rPr>
      <w:caps/>
      <w:color w:val="9F2936" w:themeColor="accent2"/>
    </w:rPr>
  </w:style>
  <w:style w:type="character" w:customStyle="1" w:styleId="aff8">
    <w:name w:val="页眉 字符"/>
    <w:basedOn w:val="a2"/>
    <w:link w:val="aff7"/>
    <w:uiPriority w:val="99"/>
    <w:qFormat/>
    <w:rPr>
      <w:rFonts w:eastAsiaTheme="minorEastAsia"/>
      <w:szCs w:val="21"/>
      <w:lang w:eastAsia="ja-JP"/>
    </w:rPr>
  </w:style>
  <w:style w:type="character" w:styleId="affffb">
    <w:name w:val="Placeholder Text"/>
    <w:basedOn w:val="a2"/>
    <w:uiPriority w:val="99"/>
    <w:semiHidden/>
    <w:rPr>
      <w:color w:val="808080"/>
    </w:rPr>
  </w:style>
  <w:style w:type="character" w:customStyle="1" w:styleId="aff3">
    <w:name w:val="批注框文本 字符"/>
    <w:basedOn w:val="a2"/>
    <w:link w:val="aff2"/>
    <w:uiPriority w:val="99"/>
    <w:semiHidden/>
    <w:qFormat/>
    <w:rPr>
      <w:rFonts w:ascii="Segoe UI" w:hAnsi="Segoe UI" w:cs="Segoe UI"/>
      <w:spacing w:val="4"/>
      <w:szCs w:val="18"/>
    </w:rPr>
  </w:style>
  <w:style w:type="paragraph" w:customStyle="1" w:styleId="1f">
    <w:name w:val="书目1"/>
    <w:basedOn w:val="a1"/>
    <w:next w:val="a1"/>
    <w:uiPriority w:val="37"/>
    <w:semiHidden/>
    <w:unhideWhenUsed/>
    <w:qFormat/>
  </w:style>
  <w:style w:type="character" w:customStyle="1" w:styleId="ac">
    <w:name w:val="正文文本 字符"/>
    <w:basedOn w:val="a2"/>
    <w:link w:val="aa"/>
    <w:uiPriority w:val="99"/>
    <w:semiHidden/>
    <w:qFormat/>
    <w:rPr>
      <w:spacing w:val="4"/>
    </w:rPr>
  </w:style>
  <w:style w:type="character" w:customStyle="1" w:styleId="29">
    <w:name w:val="正文文本 2 字符"/>
    <w:basedOn w:val="a2"/>
    <w:link w:val="28"/>
    <w:uiPriority w:val="99"/>
    <w:semiHidden/>
    <w:qFormat/>
    <w:rPr>
      <w:spacing w:val="4"/>
    </w:rPr>
  </w:style>
  <w:style w:type="character" w:customStyle="1" w:styleId="35">
    <w:name w:val="正文文本 3 字符"/>
    <w:basedOn w:val="a2"/>
    <w:link w:val="34"/>
    <w:uiPriority w:val="99"/>
    <w:semiHidden/>
    <w:qFormat/>
    <w:rPr>
      <w:spacing w:val="4"/>
      <w:szCs w:val="16"/>
    </w:rPr>
  </w:style>
  <w:style w:type="character" w:customStyle="1" w:styleId="ab">
    <w:name w:val="正文文本首行缩进 字符"/>
    <w:basedOn w:val="ac"/>
    <w:link w:val="a9"/>
    <w:uiPriority w:val="99"/>
    <w:semiHidden/>
    <w:qFormat/>
    <w:rPr>
      <w:spacing w:val="4"/>
    </w:rPr>
  </w:style>
  <w:style w:type="character" w:customStyle="1" w:styleId="afb">
    <w:name w:val="正文文本缩进 字符"/>
    <w:basedOn w:val="a2"/>
    <w:link w:val="afa"/>
    <w:uiPriority w:val="99"/>
    <w:semiHidden/>
    <w:qFormat/>
    <w:rPr>
      <w:spacing w:val="4"/>
    </w:rPr>
  </w:style>
  <w:style w:type="character" w:customStyle="1" w:styleId="27">
    <w:name w:val="正文文本首行缩进 2 字符"/>
    <w:basedOn w:val="afb"/>
    <w:link w:val="26"/>
    <w:uiPriority w:val="99"/>
    <w:semiHidden/>
    <w:qFormat/>
    <w:rPr>
      <w:spacing w:val="4"/>
    </w:rPr>
  </w:style>
  <w:style w:type="character" w:customStyle="1" w:styleId="25">
    <w:name w:val="正文文本缩进 2 字符"/>
    <w:basedOn w:val="a2"/>
    <w:link w:val="24"/>
    <w:uiPriority w:val="99"/>
    <w:semiHidden/>
    <w:qFormat/>
    <w:rPr>
      <w:spacing w:val="4"/>
    </w:rPr>
  </w:style>
  <w:style w:type="character" w:customStyle="1" w:styleId="38">
    <w:name w:val="正文文本缩进 3 字符"/>
    <w:basedOn w:val="a2"/>
    <w:link w:val="37"/>
    <w:uiPriority w:val="99"/>
    <w:semiHidden/>
    <w:qFormat/>
    <w:rPr>
      <w:spacing w:val="4"/>
      <w:szCs w:val="16"/>
    </w:rPr>
  </w:style>
  <w:style w:type="character" w:customStyle="1" w:styleId="1f0">
    <w:name w:val="书籍标题1"/>
    <w:basedOn w:val="a2"/>
    <w:uiPriority w:val="33"/>
    <w:semiHidden/>
    <w:unhideWhenUsed/>
    <w:qFormat/>
    <w:rPr>
      <w:b/>
      <w:bCs/>
      <w:i/>
      <w:iCs/>
      <w:spacing w:val="0"/>
    </w:rPr>
  </w:style>
  <w:style w:type="character" w:customStyle="1" w:styleId="a8">
    <w:name w:val="批注文字 字符"/>
    <w:basedOn w:val="a2"/>
    <w:link w:val="a6"/>
    <w:uiPriority w:val="99"/>
    <w:semiHidden/>
    <w:qFormat/>
    <w:rPr>
      <w:spacing w:val="4"/>
      <w:szCs w:val="20"/>
    </w:rPr>
  </w:style>
  <w:style w:type="character" w:customStyle="1" w:styleId="a7">
    <w:name w:val="批注主题 字符"/>
    <w:basedOn w:val="a8"/>
    <w:link w:val="a5"/>
    <w:uiPriority w:val="99"/>
    <w:semiHidden/>
    <w:rPr>
      <w:b/>
      <w:bCs/>
      <w:spacing w:val="4"/>
      <w:szCs w:val="20"/>
    </w:rPr>
  </w:style>
  <w:style w:type="character" w:customStyle="1" w:styleId="af8">
    <w:name w:val="文档结构图 字符"/>
    <w:basedOn w:val="a2"/>
    <w:link w:val="af7"/>
    <w:uiPriority w:val="99"/>
    <w:semiHidden/>
    <w:rPr>
      <w:rFonts w:ascii="Segoe UI" w:hAnsi="Segoe UI" w:cs="Segoe UI"/>
      <w:spacing w:val="4"/>
      <w:szCs w:val="16"/>
    </w:rPr>
  </w:style>
  <w:style w:type="character" w:customStyle="1" w:styleId="af3">
    <w:name w:val="电子邮件签名 字符"/>
    <w:basedOn w:val="a2"/>
    <w:link w:val="af2"/>
    <w:uiPriority w:val="99"/>
    <w:semiHidden/>
    <w:qFormat/>
    <w:rPr>
      <w:spacing w:val="4"/>
    </w:rPr>
  </w:style>
  <w:style w:type="character" w:customStyle="1" w:styleId="aff1">
    <w:name w:val="尾注文本 字符"/>
    <w:basedOn w:val="a2"/>
    <w:link w:val="aff0"/>
    <w:uiPriority w:val="99"/>
    <w:semiHidden/>
    <w:qFormat/>
    <w:rPr>
      <w:spacing w:val="4"/>
      <w:szCs w:val="20"/>
    </w:rPr>
  </w:style>
  <w:style w:type="character" w:customStyle="1" w:styleId="aff5">
    <w:name w:val="页脚 字符"/>
    <w:basedOn w:val="a2"/>
    <w:link w:val="aff4"/>
    <w:uiPriority w:val="99"/>
    <w:qFormat/>
    <w:rPr>
      <w:rFonts w:eastAsiaTheme="minorEastAsia"/>
      <w:szCs w:val="21"/>
      <w:lang w:eastAsia="ja-JP"/>
    </w:rPr>
  </w:style>
  <w:style w:type="character" w:customStyle="1" w:styleId="affe">
    <w:name w:val="脚注文本 字符"/>
    <w:basedOn w:val="a2"/>
    <w:link w:val="affd"/>
    <w:uiPriority w:val="99"/>
    <w:semiHidden/>
    <w:qFormat/>
    <w:rPr>
      <w:spacing w:val="4"/>
      <w:szCs w:val="20"/>
    </w:rPr>
  </w:style>
  <w:style w:type="table" w:customStyle="1" w:styleId="110">
    <w:name w:val="网格表 1 浅色1"/>
    <w:basedOn w:val="a3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0">
    <w:name w:val="网格表 1 浅色 - 着色 11"/>
    <w:basedOn w:val="a3"/>
    <w:uiPriority w:val="46"/>
    <w:qFormat/>
    <w:tblPr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0">
    <w:name w:val="网格表 1 浅色 - 着色 21"/>
    <w:basedOn w:val="a3"/>
    <w:uiPriority w:val="46"/>
    <w:tblPr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310">
    <w:name w:val="网格表 1 浅色 - 着色 31"/>
    <w:basedOn w:val="a3"/>
    <w:uiPriority w:val="46"/>
    <w:qFormat/>
    <w:tblPr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410">
    <w:name w:val="网格表 1 浅色 - 着色 41"/>
    <w:basedOn w:val="a3"/>
    <w:uiPriority w:val="46"/>
    <w:qFormat/>
    <w:tblPr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0">
    <w:name w:val="网格表 1 浅色 - 着色 51"/>
    <w:basedOn w:val="a3"/>
    <w:uiPriority w:val="46"/>
    <w:qFormat/>
    <w:tblPr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610">
    <w:name w:val="网格表 1 浅色 - 着色 61"/>
    <w:basedOn w:val="a3"/>
    <w:uiPriority w:val="46"/>
    <w:qFormat/>
    <w:tblPr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0">
    <w:name w:val="网格表 21"/>
    <w:basedOn w:val="a3"/>
    <w:uiPriority w:val="47"/>
    <w:qFormat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0">
    <w:name w:val="网格表 2 - 着色 11"/>
    <w:basedOn w:val="a3"/>
    <w:uiPriority w:val="47"/>
    <w:qFormat/>
    <w:tblPr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2-210">
    <w:name w:val="网格表 2 - 着色 21"/>
    <w:basedOn w:val="a3"/>
    <w:uiPriority w:val="47"/>
    <w:qFormat/>
    <w:tblPr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2-310">
    <w:name w:val="网格表 2 - 着色 31"/>
    <w:basedOn w:val="a3"/>
    <w:uiPriority w:val="47"/>
    <w:tblPr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2-410">
    <w:name w:val="网格表 2 - 着色 41"/>
    <w:basedOn w:val="a3"/>
    <w:uiPriority w:val="47"/>
    <w:tblPr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2-510">
    <w:name w:val="网格表 2 - 着色 51"/>
    <w:basedOn w:val="a3"/>
    <w:uiPriority w:val="47"/>
    <w:qFormat/>
    <w:tblPr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2-610">
    <w:name w:val="网格表 2 - 着色 61"/>
    <w:basedOn w:val="a3"/>
    <w:uiPriority w:val="47"/>
    <w:qFormat/>
    <w:tblPr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310">
    <w:name w:val="网格表 31"/>
    <w:basedOn w:val="a3"/>
    <w:uiPriority w:val="48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11">
    <w:name w:val="网格表 3 - 着色 11"/>
    <w:basedOn w:val="a3"/>
    <w:uiPriority w:val="48"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3-21">
    <w:name w:val="网格表 3 - 着色 21"/>
    <w:basedOn w:val="a3"/>
    <w:uiPriority w:val="48"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3-31">
    <w:name w:val="网格表 3 - 着色 31"/>
    <w:basedOn w:val="a3"/>
    <w:uiPriority w:val="48"/>
    <w:qFormat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3-41">
    <w:name w:val="网格表 3 - 着色 41"/>
    <w:basedOn w:val="a3"/>
    <w:uiPriority w:val="48"/>
    <w:qFormat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3-51">
    <w:name w:val="网格表 3 - 着色 51"/>
    <w:basedOn w:val="a3"/>
    <w:uiPriority w:val="48"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3-61">
    <w:name w:val="网格表 3 - 着色 61"/>
    <w:basedOn w:val="a3"/>
    <w:uiPriority w:val="48"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customStyle="1" w:styleId="410">
    <w:name w:val="网格表 41"/>
    <w:basedOn w:val="a3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">
    <w:name w:val="网格表 4 - 着色 11"/>
    <w:basedOn w:val="a3"/>
    <w:uiPriority w:val="49"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4-21">
    <w:name w:val="网格表 4 - 着色 21"/>
    <w:basedOn w:val="a3"/>
    <w:uiPriority w:val="49"/>
    <w:qFormat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4-31">
    <w:name w:val="网格表 4 - 着色 31"/>
    <w:basedOn w:val="a3"/>
    <w:uiPriority w:val="49"/>
    <w:qFormat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4-41">
    <w:name w:val="网格表 4 - 着色 41"/>
    <w:basedOn w:val="a3"/>
    <w:uiPriority w:val="49"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4-51">
    <w:name w:val="网格表 4 - 着色 51"/>
    <w:basedOn w:val="a3"/>
    <w:uiPriority w:val="49"/>
    <w:qFormat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4-61">
    <w:name w:val="网格表 4 - 着色 61"/>
    <w:basedOn w:val="a3"/>
    <w:uiPriority w:val="49"/>
    <w:qFormat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510">
    <w:name w:val="网格表 5 深色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5-11">
    <w:name w:val="网格表 5 深色 - 着色 1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customStyle="1" w:styleId="5-21">
    <w:name w:val="网格表 5 深色 - 着色 2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customStyle="1" w:styleId="5-31">
    <w:name w:val="网格表 5 深色 - 着色 3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customStyle="1" w:styleId="5-41">
    <w:name w:val="网格表 5 深色 - 着色 4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customStyle="1" w:styleId="5-51">
    <w:name w:val="网格表 5 深色 - 着色 51"/>
    <w:basedOn w:val="a3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customStyle="1" w:styleId="5-61">
    <w:name w:val="网格表 5 深色 - 着色 6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customStyle="1" w:styleId="610">
    <w:name w:val="网格表 6 彩色1"/>
    <w:basedOn w:val="a3"/>
    <w:uiPriority w:val="51"/>
    <w:qFormat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">
    <w:name w:val="网格表 6 彩色 - 着色 11"/>
    <w:basedOn w:val="a3"/>
    <w:uiPriority w:val="51"/>
    <w:qFormat/>
    <w:rPr>
      <w:color w:val="B35E06" w:themeColor="accent1" w:themeShade="BF"/>
    </w:rPr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6-21">
    <w:name w:val="网格表 6 彩色 - 着色 21"/>
    <w:basedOn w:val="a3"/>
    <w:uiPriority w:val="51"/>
    <w:qFormat/>
    <w:rPr>
      <w:color w:val="761E28" w:themeColor="accent2" w:themeShade="BF"/>
    </w:rPr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6-31">
    <w:name w:val="网格表 6 彩色 - 着色 31"/>
    <w:basedOn w:val="a3"/>
    <w:uiPriority w:val="51"/>
    <w:rPr>
      <w:color w:val="14415C" w:themeColor="accent3" w:themeShade="BF"/>
    </w:rPr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6-41">
    <w:name w:val="网格表 6 彩色 - 着色 41"/>
    <w:basedOn w:val="a3"/>
    <w:uiPriority w:val="51"/>
    <w:qFormat/>
    <w:rPr>
      <w:color w:val="3A6331" w:themeColor="accent4" w:themeShade="BF"/>
    </w:rPr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6-51">
    <w:name w:val="网格表 6 彩色 - 着色 51"/>
    <w:basedOn w:val="a3"/>
    <w:uiPriority w:val="51"/>
    <w:qFormat/>
    <w:rPr>
      <w:color w:val="473659" w:themeColor="accent5" w:themeShade="BF"/>
    </w:rPr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6-61">
    <w:name w:val="网格表 6 彩色 - 着色 61"/>
    <w:basedOn w:val="a3"/>
    <w:uiPriority w:val="51"/>
    <w:qFormat/>
    <w:rPr>
      <w:color w:val="997339" w:themeColor="accent6" w:themeShade="BF"/>
    </w:rPr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710">
    <w:name w:val="网格表 7 彩色1"/>
    <w:basedOn w:val="a3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-11">
    <w:name w:val="网格表 7 彩色 - 着色 11"/>
    <w:basedOn w:val="a3"/>
    <w:uiPriority w:val="52"/>
    <w:qFormat/>
    <w:rPr>
      <w:color w:val="B35E06" w:themeColor="accent1" w:themeShade="BF"/>
    </w:rPr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7-21">
    <w:name w:val="网格表 7 彩色 - 着色 21"/>
    <w:basedOn w:val="a3"/>
    <w:uiPriority w:val="52"/>
    <w:rPr>
      <w:color w:val="761E28" w:themeColor="accent2" w:themeShade="BF"/>
    </w:rPr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7-31">
    <w:name w:val="网格表 7 彩色 - 着色 31"/>
    <w:basedOn w:val="a3"/>
    <w:uiPriority w:val="52"/>
    <w:qFormat/>
    <w:rPr>
      <w:color w:val="14415C" w:themeColor="accent3" w:themeShade="BF"/>
    </w:rPr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7-41">
    <w:name w:val="网格表 7 彩色 - 着色 41"/>
    <w:basedOn w:val="a3"/>
    <w:uiPriority w:val="52"/>
    <w:rPr>
      <w:color w:val="3A6331" w:themeColor="accent4" w:themeShade="BF"/>
    </w:rPr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7-51">
    <w:name w:val="网格表 7 彩色 - 着色 51"/>
    <w:basedOn w:val="a3"/>
    <w:uiPriority w:val="52"/>
    <w:rPr>
      <w:color w:val="473659" w:themeColor="accent5" w:themeShade="BF"/>
    </w:rPr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7-61">
    <w:name w:val="网格表 7 彩色 - 着色 61"/>
    <w:basedOn w:val="a3"/>
    <w:uiPriority w:val="52"/>
    <w:rPr>
      <w:color w:val="997339" w:themeColor="accent6" w:themeShade="BF"/>
    </w:rPr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qFormat/>
    <w:rsid w:val="00D41447"/>
    <w:rPr>
      <w:rFonts w:asciiTheme="majorHAnsi" w:eastAsiaTheme="majorEastAsia" w:hAnsiTheme="majorHAnsi" w:cstheme="majorBidi"/>
      <w:color w:val="B35E06" w:themeColor="accent1" w:themeShade="BF"/>
      <w:sz w:val="22"/>
      <w:szCs w:val="24"/>
    </w:rPr>
  </w:style>
  <w:style w:type="character" w:customStyle="1" w:styleId="42">
    <w:name w:val="标题 4 字符"/>
    <w:basedOn w:val="a2"/>
    <w:link w:val="41"/>
    <w:uiPriority w:val="9"/>
    <w:semiHidden/>
    <w:qFormat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qFormat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asciiTheme="majorHAnsi" w:eastAsiaTheme="majorEastAsia" w:hAnsiTheme="majorHAnsi" w:cstheme="majorBidi"/>
      <w:color w:val="783F04" w:themeColor="accent1" w:themeShade="80"/>
      <w:spacing w:val="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783F04" w:themeColor="accent1" w:themeShade="80"/>
      <w:spacing w:val="4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262626" w:themeColor="text1" w:themeTint="D9"/>
      <w:spacing w:val="4"/>
      <w:szCs w:val="21"/>
    </w:rPr>
  </w:style>
  <w:style w:type="character" w:customStyle="1" w:styleId="HTML0">
    <w:name w:val="HTML 地址 字符"/>
    <w:basedOn w:val="a2"/>
    <w:link w:val="HTML"/>
    <w:uiPriority w:val="99"/>
    <w:semiHidden/>
    <w:qFormat/>
    <w:rPr>
      <w:i/>
      <w:iCs/>
      <w:spacing w:val="4"/>
    </w:rPr>
  </w:style>
  <w:style w:type="character" w:customStyle="1" w:styleId="HTML2">
    <w:name w:val="HTML 预设格式 字符"/>
    <w:basedOn w:val="a2"/>
    <w:link w:val="HTML1"/>
    <w:uiPriority w:val="99"/>
    <w:semiHidden/>
    <w:qFormat/>
    <w:rPr>
      <w:rFonts w:ascii="Consolas" w:hAnsi="Consolas"/>
      <w:spacing w:val="4"/>
      <w:szCs w:val="20"/>
    </w:rPr>
  </w:style>
  <w:style w:type="character" w:customStyle="1" w:styleId="1f1">
    <w:name w:val="明显强调1"/>
    <w:basedOn w:val="a2"/>
    <w:uiPriority w:val="21"/>
    <w:semiHidden/>
    <w:unhideWhenUsed/>
    <w:qFormat/>
    <w:rPr>
      <w:i/>
      <w:iCs/>
      <w:color w:val="B35E06" w:themeColor="accent1" w:themeShade="BF"/>
    </w:rPr>
  </w:style>
  <w:style w:type="paragraph" w:styleId="affffc">
    <w:name w:val="Intense Quote"/>
    <w:basedOn w:val="a1"/>
    <w:next w:val="a1"/>
    <w:link w:val="affffd"/>
    <w:uiPriority w:val="30"/>
    <w:semiHidden/>
    <w:unhideWhenUsed/>
    <w:qFormat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fd">
    <w:name w:val="明显引用 字符"/>
    <w:basedOn w:val="a2"/>
    <w:link w:val="affffc"/>
    <w:uiPriority w:val="30"/>
    <w:semiHidden/>
    <w:qFormat/>
    <w:rPr>
      <w:i/>
      <w:iCs/>
      <w:color w:val="B35E06" w:themeColor="accent1" w:themeShade="BF"/>
      <w:spacing w:val="4"/>
    </w:rPr>
  </w:style>
  <w:style w:type="character" w:customStyle="1" w:styleId="1f2">
    <w:name w:val="明显参考1"/>
    <w:basedOn w:val="a2"/>
    <w:uiPriority w:val="32"/>
    <w:semiHidden/>
    <w:unhideWhenUsed/>
    <w:qFormat/>
    <w:rPr>
      <w:b/>
      <w:bCs/>
      <w:smallCaps/>
      <w:color w:val="B35E06" w:themeColor="accent1" w:themeShade="BF"/>
      <w:spacing w:val="0"/>
    </w:rPr>
  </w:style>
  <w:style w:type="paragraph" w:styleId="affffe">
    <w:name w:val="List Paragraph"/>
    <w:basedOn w:val="a1"/>
    <w:uiPriority w:val="34"/>
    <w:unhideWhenUsed/>
    <w:qFormat/>
    <w:pPr>
      <w:ind w:left="720"/>
      <w:contextualSpacing/>
    </w:pPr>
  </w:style>
  <w:style w:type="table" w:customStyle="1" w:styleId="111">
    <w:name w:val="清单表 1 浅色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-111">
    <w:name w:val="清单表 1 浅色 - 着色 1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1-211">
    <w:name w:val="清单表 1 浅色 - 着色 2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1-311">
    <w:name w:val="清单表 1 浅色 - 着色 3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1-411">
    <w:name w:val="清单表 1 浅色 - 着色 4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1-511">
    <w:name w:val="清单表 1 浅色 - 着色 5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1-611">
    <w:name w:val="清单表 1 浅色 - 着色 6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211">
    <w:name w:val="清单表 21"/>
    <w:basedOn w:val="a3"/>
    <w:uiPriority w:val="47"/>
    <w:qFormat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1">
    <w:name w:val="清单表 2 - 着色 11"/>
    <w:basedOn w:val="a3"/>
    <w:uiPriority w:val="47"/>
    <w:tblPr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2-211">
    <w:name w:val="清单表 2 - 着色 21"/>
    <w:basedOn w:val="a3"/>
    <w:uiPriority w:val="47"/>
    <w:qFormat/>
    <w:tblPr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2-311">
    <w:name w:val="清单表 2 - 着色 31"/>
    <w:basedOn w:val="a3"/>
    <w:uiPriority w:val="47"/>
    <w:qFormat/>
    <w:tblPr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2-411">
    <w:name w:val="清单表 2 - 着色 41"/>
    <w:basedOn w:val="a3"/>
    <w:uiPriority w:val="47"/>
    <w:qFormat/>
    <w:tblPr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2-511">
    <w:name w:val="清单表 2 - 着色 51"/>
    <w:basedOn w:val="a3"/>
    <w:uiPriority w:val="47"/>
    <w:tblPr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2-611">
    <w:name w:val="清单表 2 - 着色 61"/>
    <w:basedOn w:val="a3"/>
    <w:uiPriority w:val="47"/>
    <w:tblPr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311">
    <w:name w:val="清单表 31"/>
    <w:basedOn w:val="a3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-110">
    <w:name w:val="清单表 3 - 着色 11"/>
    <w:basedOn w:val="a3"/>
    <w:uiPriority w:val="48"/>
    <w:tblPr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customStyle="1" w:styleId="3-210">
    <w:name w:val="清单表 3 - 着色 21"/>
    <w:basedOn w:val="a3"/>
    <w:uiPriority w:val="48"/>
    <w:qFormat/>
    <w:tblPr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customStyle="1" w:styleId="3-310">
    <w:name w:val="清单表 3 - 着色 31"/>
    <w:basedOn w:val="a3"/>
    <w:uiPriority w:val="48"/>
    <w:tblPr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customStyle="1" w:styleId="3-410">
    <w:name w:val="清单表 3 - 着色 41"/>
    <w:basedOn w:val="a3"/>
    <w:uiPriority w:val="48"/>
    <w:qFormat/>
    <w:tblPr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customStyle="1" w:styleId="3-510">
    <w:name w:val="清单表 3 - 着色 51"/>
    <w:basedOn w:val="a3"/>
    <w:uiPriority w:val="48"/>
    <w:tblPr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customStyle="1" w:styleId="3-610">
    <w:name w:val="清单表 3 - 着色 61"/>
    <w:basedOn w:val="a3"/>
    <w:uiPriority w:val="48"/>
    <w:qFormat/>
    <w:tblPr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customStyle="1" w:styleId="411">
    <w:name w:val="清单表 41"/>
    <w:basedOn w:val="a3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0">
    <w:name w:val="清单表 4 - 着色 11"/>
    <w:basedOn w:val="a3"/>
    <w:uiPriority w:val="49"/>
    <w:qFormat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4-210">
    <w:name w:val="清单表 4 - 着色 21"/>
    <w:basedOn w:val="a3"/>
    <w:uiPriority w:val="49"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4-310">
    <w:name w:val="清单表 4 - 着色 31"/>
    <w:basedOn w:val="a3"/>
    <w:uiPriority w:val="49"/>
    <w:qFormat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4-410">
    <w:name w:val="清单表 4 - 着色 41"/>
    <w:basedOn w:val="a3"/>
    <w:uiPriority w:val="49"/>
    <w:qFormat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4-510">
    <w:name w:val="清单表 4 - 着色 51"/>
    <w:basedOn w:val="a3"/>
    <w:uiPriority w:val="49"/>
    <w:qFormat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4-610">
    <w:name w:val="清单表 4 - 着色 61"/>
    <w:basedOn w:val="a3"/>
    <w:uiPriority w:val="49"/>
    <w:qFormat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511">
    <w:name w:val="清单表 5 深色1"/>
    <w:basedOn w:val="a3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110">
    <w:name w:val="清单表 5 深色 - 着色 11"/>
    <w:basedOn w:val="a3"/>
    <w:uiPriority w:val="50"/>
    <w:rPr>
      <w:color w:val="FFFFFF" w:themeColor="background1"/>
    </w:rPr>
    <w:tblPr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210">
    <w:name w:val="清单表 5 深色 - 着色 21"/>
    <w:basedOn w:val="a3"/>
    <w:uiPriority w:val="50"/>
    <w:qFormat/>
    <w:rPr>
      <w:color w:val="FFFFFF" w:themeColor="background1"/>
    </w:rPr>
    <w:tblPr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310">
    <w:name w:val="清单表 5 深色 - 着色 31"/>
    <w:basedOn w:val="a3"/>
    <w:uiPriority w:val="50"/>
    <w:qFormat/>
    <w:rPr>
      <w:color w:val="FFFFFF" w:themeColor="background1"/>
    </w:rPr>
    <w:tblPr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410">
    <w:name w:val="清单表 5 深色 - 着色 41"/>
    <w:basedOn w:val="a3"/>
    <w:uiPriority w:val="50"/>
    <w:qFormat/>
    <w:rPr>
      <w:color w:val="FFFFFF" w:themeColor="background1"/>
    </w:rPr>
    <w:tblPr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510">
    <w:name w:val="清单表 5 深色 - 着色 51"/>
    <w:basedOn w:val="a3"/>
    <w:uiPriority w:val="50"/>
    <w:rPr>
      <w:color w:val="FFFFFF" w:themeColor="background1"/>
    </w:rPr>
    <w:tblPr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610">
    <w:name w:val="清单表 5 深色 - 着色 61"/>
    <w:basedOn w:val="a3"/>
    <w:uiPriority w:val="50"/>
    <w:qFormat/>
    <w:rPr>
      <w:color w:val="FFFFFF" w:themeColor="background1"/>
    </w:rPr>
    <w:tblPr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11">
    <w:name w:val="清单表 6 彩色1"/>
    <w:basedOn w:val="a3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0">
    <w:name w:val="清单表 6 彩色 - 着色 11"/>
    <w:basedOn w:val="a3"/>
    <w:uiPriority w:val="51"/>
    <w:qFormat/>
    <w:rPr>
      <w:color w:val="B35E06" w:themeColor="accent1" w:themeShade="BF"/>
    </w:rPr>
    <w:tblPr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6-210">
    <w:name w:val="清单表 6 彩色 - 着色 21"/>
    <w:basedOn w:val="a3"/>
    <w:uiPriority w:val="51"/>
    <w:qFormat/>
    <w:rPr>
      <w:color w:val="761E28" w:themeColor="accent2" w:themeShade="BF"/>
    </w:rPr>
    <w:tblPr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6-310">
    <w:name w:val="清单表 6 彩色 - 着色 31"/>
    <w:basedOn w:val="a3"/>
    <w:uiPriority w:val="51"/>
    <w:qFormat/>
    <w:rPr>
      <w:color w:val="14415C" w:themeColor="accent3" w:themeShade="BF"/>
    </w:rPr>
    <w:tblPr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6-410">
    <w:name w:val="清单表 6 彩色 - 着色 41"/>
    <w:basedOn w:val="a3"/>
    <w:uiPriority w:val="51"/>
    <w:qFormat/>
    <w:rPr>
      <w:color w:val="3A6331" w:themeColor="accent4" w:themeShade="BF"/>
    </w:rPr>
    <w:tblPr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6-510">
    <w:name w:val="清单表 6 彩色 - 着色 51"/>
    <w:basedOn w:val="a3"/>
    <w:uiPriority w:val="51"/>
    <w:qFormat/>
    <w:rPr>
      <w:color w:val="473659" w:themeColor="accent5" w:themeShade="BF"/>
    </w:rPr>
    <w:tblPr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6-610">
    <w:name w:val="清单表 6 彩色 - 着色 61"/>
    <w:basedOn w:val="a3"/>
    <w:uiPriority w:val="51"/>
    <w:rPr>
      <w:color w:val="997339" w:themeColor="accent6" w:themeShade="BF"/>
    </w:rPr>
    <w:tblPr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711">
    <w:name w:val="清单表 7 彩色1"/>
    <w:basedOn w:val="a3"/>
    <w:uiPriority w:val="52"/>
    <w:qFormat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清单表 7 彩色 - 着色 11"/>
    <w:basedOn w:val="a3"/>
    <w:uiPriority w:val="52"/>
    <w:qFormat/>
    <w:rPr>
      <w:color w:val="B35E06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清单表 7 彩色 - 着色 21"/>
    <w:basedOn w:val="a3"/>
    <w:uiPriority w:val="52"/>
    <w:qFormat/>
    <w:rPr>
      <w:color w:val="761E28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清单表 7 彩色 - 着色 31"/>
    <w:basedOn w:val="a3"/>
    <w:uiPriority w:val="52"/>
    <w:qFormat/>
    <w:rPr>
      <w:color w:val="14415C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清单表 7 彩色 - 着色 41"/>
    <w:basedOn w:val="a3"/>
    <w:uiPriority w:val="52"/>
    <w:qFormat/>
    <w:rPr>
      <w:color w:val="3A6331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清单表 7 彩色 - 着色 51"/>
    <w:basedOn w:val="a3"/>
    <w:uiPriority w:val="52"/>
    <w:qFormat/>
    <w:rPr>
      <w:color w:val="473659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清单表 7 彩色 - 着色 61"/>
    <w:basedOn w:val="a3"/>
    <w:uiPriority w:val="52"/>
    <w:qFormat/>
    <w:rPr>
      <w:color w:val="997339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f">
    <w:name w:val="宏文本 字符"/>
    <w:basedOn w:val="a2"/>
    <w:link w:val="ae"/>
    <w:uiPriority w:val="99"/>
    <w:semiHidden/>
    <w:qFormat/>
    <w:rPr>
      <w:rFonts w:ascii="Consolas" w:hAnsi="Consolas"/>
      <w:spacing w:val="4"/>
      <w:szCs w:val="20"/>
    </w:rPr>
  </w:style>
  <w:style w:type="character" w:customStyle="1" w:styleId="afff1">
    <w:name w:val="信息标题 字符"/>
    <w:basedOn w:val="a2"/>
    <w:link w:val="afff0"/>
    <w:uiPriority w:val="99"/>
    <w:semiHidden/>
    <w:qFormat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f">
    <w:name w:val="No Spacing"/>
    <w:uiPriority w:val="1"/>
    <w:semiHidden/>
    <w:unhideWhenUsed/>
    <w:qFormat/>
    <w:pPr>
      <w:spacing w:before="120"/>
      <w:ind w:left="72"/>
    </w:pPr>
    <w:rPr>
      <w:rFonts w:asciiTheme="minorHAnsi" w:eastAsiaTheme="minorEastAsia" w:hAnsiTheme="minorHAnsi" w:cstheme="minorBidi"/>
      <w:spacing w:val="4"/>
      <w:sz w:val="22"/>
      <w:szCs w:val="22"/>
    </w:rPr>
  </w:style>
  <w:style w:type="character" w:customStyle="1" w:styleId="af1">
    <w:name w:val="注释标题 字符"/>
    <w:basedOn w:val="a2"/>
    <w:link w:val="af0"/>
    <w:uiPriority w:val="99"/>
    <w:semiHidden/>
    <w:qFormat/>
    <w:rPr>
      <w:spacing w:val="4"/>
    </w:rPr>
  </w:style>
  <w:style w:type="table" w:customStyle="1" w:styleId="112">
    <w:name w:val="无格式表格 11"/>
    <w:basedOn w:val="a3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2">
    <w:name w:val="无格式表格 21"/>
    <w:basedOn w:val="a3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2">
    <w:name w:val="无格式表格 31"/>
    <w:basedOn w:val="a3"/>
    <w:uiPriority w:val="43"/>
    <w:qFormat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2">
    <w:name w:val="无格式表格 41"/>
    <w:basedOn w:val="a3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2">
    <w:name w:val="无格式表格 51"/>
    <w:basedOn w:val="a3"/>
    <w:uiPriority w:val="45"/>
    <w:qFormat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ff">
    <w:name w:val="纯文本 字符"/>
    <w:basedOn w:val="a2"/>
    <w:link w:val="afe"/>
    <w:uiPriority w:val="99"/>
    <w:semiHidden/>
    <w:qFormat/>
    <w:rPr>
      <w:rFonts w:ascii="Consolas" w:hAnsi="Consolas"/>
      <w:spacing w:val="4"/>
      <w:szCs w:val="21"/>
    </w:rPr>
  </w:style>
  <w:style w:type="paragraph" w:styleId="afffff0">
    <w:name w:val="Quote"/>
    <w:basedOn w:val="a1"/>
    <w:next w:val="a1"/>
    <w:link w:val="afffff1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f1">
    <w:name w:val="引用 字符"/>
    <w:basedOn w:val="a2"/>
    <w:link w:val="afffff0"/>
    <w:uiPriority w:val="29"/>
    <w:semiHidden/>
    <w:qFormat/>
    <w:rPr>
      <w:i/>
      <w:iCs/>
      <w:color w:val="404040" w:themeColor="text1" w:themeTint="BF"/>
      <w:spacing w:val="4"/>
    </w:rPr>
  </w:style>
  <w:style w:type="character" w:customStyle="1" w:styleId="affb">
    <w:name w:val="副标题 字符"/>
    <w:basedOn w:val="a2"/>
    <w:link w:val="affa"/>
    <w:uiPriority w:val="11"/>
    <w:semiHidden/>
    <w:rPr>
      <w:rFonts w:eastAsiaTheme="minorEastAsia"/>
      <w:color w:val="595959" w:themeColor="text1" w:themeTint="A6"/>
    </w:rPr>
  </w:style>
  <w:style w:type="character" w:customStyle="1" w:styleId="1f3">
    <w:name w:val="不明显强调1"/>
    <w:basedOn w:val="a2"/>
    <w:uiPriority w:val="10"/>
    <w:qFormat/>
    <w:rPr>
      <w:i/>
      <w:iCs/>
      <w:color w:val="auto"/>
    </w:rPr>
  </w:style>
  <w:style w:type="table" w:customStyle="1" w:styleId="1f4">
    <w:name w:val="网格型浅色1"/>
    <w:basedOn w:val="a3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fff4">
    <w:name w:val="标题 字符"/>
    <w:basedOn w:val="a2"/>
    <w:link w:val="afff3"/>
    <w:uiPriority w:val="1"/>
    <w:qFormat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customStyle="1" w:styleId="TOC10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2190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056D435AD3F4BEA9FACC7947CC88DD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7EADBCD-9305-4035-9171-39B8FD9AE5D2}"/>
      </w:docPartPr>
      <w:docPartBody>
        <w:p w:rsidR="00FC5A67" w:rsidRDefault="0054518B">
          <w:pPr>
            <w:pStyle w:val="4056D435AD3F4BEA9FACC7947CC88DD4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ECB93AADFE6446689291F7B496D0246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39533DF-99DE-4F14-94F1-0BC42ABC4B09}"/>
      </w:docPartPr>
      <w:docPartBody>
        <w:p w:rsidR="00FC5A67" w:rsidRDefault="0054518B">
          <w:pPr>
            <w:pStyle w:val="ECB93AADFE6446689291F7B496D0246A"/>
          </w:pPr>
          <w:r>
            <w:rPr>
              <w:lang w:val="zh-CN" w:bidi="zh-CN"/>
            </w:rPr>
            <w:t>会议日期 | 时间</w:t>
          </w:r>
        </w:p>
      </w:docPartBody>
    </w:docPart>
    <w:docPart>
      <w:docPartPr>
        <w:name w:val="3B660D10545F43C18CFC4917DE1DDC9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A7FCD3D-7B5D-4624-988A-FE1F95063DD3}"/>
      </w:docPartPr>
      <w:docPartBody>
        <w:p w:rsidR="00FC5A67" w:rsidRDefault="0054518B">
          <w:pPr>
            <w:pStyle w:val="3B660D10545F43C18CFC4917DE1DDC94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C654EACFBF5C4F35A31AD686C968999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9344D1A-0440-4BA2-8864-A6403BFE25B0}"/>
      </w:docPartPr>
      <w:docPartBody>
        <w:p w:rsidR="00FC5A67" w:rsidRDefault="0054518B">
          <w:pPr>
            <w:pStyle w:val="C654EACFBF5C4F35A31AD686C968999C"/>
          </w:pPr>
          <w:r>
            <w:rPr>
              <w:rStyle w:val="10"/>
              <w:lang w:val="zh-CN" w:bidi="zh-CN"/>
            </w:rPr>
            <w:t>地点</w:t>
          </w:r>
        </w:p>
      </w:docPartBody>
    </w:docPart>
    <w:docPart>
      <w:docPartPr>
        <w:name w:val="9EA8E8B55F23463AA078DA36A7A53B2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359FC9A-2372-4601-B282-E284CF697FC9}"/>
      </w:docPartPr>
      <w:docPartBody>
        <w:p w:rsidR="00FC5A67" w:rsidRDefault="0054518B">
          <w:pPr>
            <w:pStyle w:val="9EA8E8B55F23463AA078DA36A7A53B26"/>
          </w:pPr>
          <w:r>
            <w:rPr>
              <w:lang w:val="zh-CN" w:bidi="zh-CN"/>
            </w:rPr>
            <w:t>会议组织者</w:t>
          </w:r>
        </w:p>
      </w:docPartBody>
    </w:docPart>
    <w:docPart>
      <w:docPartPr>
        <w:name w:val="1FA57CE8AB054F5AAA19ACB4B133C6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75916BA-4E6F-4F39-877B-C8EA7472D737}"/>
      </w:docPartPr>
      <w:docPartBody>
        <w:p w:rsidR="00FC5A67" w:rsidRDefault="0054518B">
          <w:pPr>
            <w:pStyle w:val="1FA57CE8AB054F5AAA19ACB4B133C61C"/>
          </w:pPr>
          <w:r>
            <w:rPr>
              <w:lang w:val="zh-CN" w:bidi="zh-CN"/>
            </w:rPr>
            <w:t>会议类型</w:t>
          </w:r>
        </w:p>
      </w:docPartBody>
    </w:docPart>
    <w:docPart>
      <w:docPartPr>
        <w:name w:val="BD6370B037B3432E868929F3FAC7E7B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D8240D5-F7D3-400A-ADF4-8153D01343C7}"/>
      </w:docPartPr>
      <w:docPartBody>
        <w:p w:rsidR="00FC5A67" w:rsidRDefault="0054518B">
          <w:pPr>
            <w:pStyle w:val="BD6370B037B3432E868929F3FAC7E7B4"/>
          </w:pPr>
          <w:r>
            <w:rPr>
              <w:lang w:val="zh-CN" w:bidi="zh-CN"/>
            </w:rPr>
            <w:t>主持人</w:t>
          </w:r>
        </w:p>
      </w:docPartBody>
    </w:docPart>
    <w:docPart>
      <w:docPartPr>
        <w:name w:val="EBFCD473F01B4B51910A778047F7177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1CE052-C540-4BD0-967E-DE4B8EF81757}"/>
      </w:docPartPr>
      <w:docPartBody>
        <w:p w:rsidR="00FC5A67" w:rsidRDefault="0054518B">
          <w:pPr>
            <w:pStyle w:val="EBFCD473F01B4B51910A778047F7177E"/>
          </w:pPr>
          <w:r>
            <w:rPr>
              <w:lang w:val="zh-CN" w:bidi="zh-CN"/>
            </w:rPr>
            <w:t>记录员</w:t>
          </w:r>
        </w:p>
      </w:docPartBody>
    </w:docPart>
    <w:docPart>
      <w:docPartPr>
        <w:name w:val="B5AFADFF6E64468C85484B5AE0B1AC7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4B44659-51D5-4B3D-8303-162709766812}"/>
      </w:docPartPr>
      <w:docPartBody>
        <w:p w:rsidR="00FC5A67" w:rsidRDefault="0054518B">
          <w:pPr>
            <w:pStyle w:val="B5AFADFF6E64468C85484B5AE0B1AC7B"/>
          </w:pPr>
          <w:r>
            <w:rPr>
              <w:lang w:val="zh-CN" w:bidi="zh-CN"/>
            </w:rPr>
            <w:t>计时员</w:t>
          </w:r>
        </w:p>
      </w:docPartBody>
    </w:docPart>
    <w:docPart>
      <w:docPartPr>
        <w:name w:val="F6EF3F7000FE461B99A88EF02C617F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E6788AC-4BD9-4F6C-B90A-677310A073B2}"/>
      </w:docPartPr>
      <w:docPartBody>
        <w:p w:rsidR="00FC5A67" w:rsidRDefault="0054518B">
          <w:pPr>
            <w:pStyle w:val="F6EF3F7000FE461B99A88EF02C617FC2"/>
          </w:pPr>
          <w:r>
            <w:rPr>
              <w:lang w:val="zh-CN" w:bidi="zh-CN"/>
            </w:rPr>
            <w:t>议程主题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D7C"/>
    <w:rsid w:val="003C5D7C"/>
    <w:rsid w:val="0054518B"/>
    <w:rsid w:val="006C4E13"/>
    <w:rsid w:val="007807CF"/>
    <w:rsid w:val="007E2E79"/>
    <w:rsid w:val="00CB7EB1"/>
    <w:rsid w:val="00E453FC"/>
    <w:rsid w:val="00E505F9"/>
    <w:rsid w:val="00E6604E"/>
    <w:rsid w:val="00FC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66440027180436FA0229424EF04E823">
    <w:name w:val="666440027180436FA0229424EF04E82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056D435AD3F4BEA9FACC7947CC88DD4">
    <w:name w:val="4056D435AD3F4BEA9FACC7947CC88DD4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1">
    <w:name w:val="不明显参考1"/>
    <w:basedOn w:val="a0"/>
    <w:uiPriority w:val="2"/>
    <w:qFormat/>
    <w:rPr>
      <w:caps/>
      <w:color w:val="ED7D31" w:themeColor="accent2"/>
    </w:rPr>
  </w:style>
  <w:style w:type="paragraph" w:customStyle="1" w:styleId="FD6E53AEA6064935B4BB8A244C509238">
    <w:name w:val="FD6E53AEA6064935B4BB8A244C50923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CB93AADFE6446689291F7B496D0246A">
    <w:name w:val="ECB93AADFE6446689291F7B496D0246A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10">
    <w:name w:val="不明显强调1"/>
    <w:basedOn w:val="a0"/>
    <w:uiPriority w:val="10"/>
    <w:qFormat/>
    <w:rPr>
      <w:i/>
      <w:iCs/>
      <w:color w:val="auto"/>
    </w:rPr>
  </w:style>
  <w:style w:type="paragraph" w:customStyle="1" w:styleId="ECFC380B3CAA462288C719FEBBA89756">
    <w:name w:val="ECFC380B3CAA462288C719FEBBA897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FBFD6798A45431EA55E5880243BB80E">
    <w:name w:val="FFBFD6798A45431EA55E5880243BB80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B660D10545F43C18CFC4917DE1DDC94">
    <w:name w:val="3B660D10545F43C18CFC4917DE1DDC9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654EACFBF5C4F35A31AD686C968999C">
    <w:name w:val="C654EACFBF5C4F35A31AD686C968999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EA8E8B55F23463AA078DA36A7A53B26">
    <w:name w:val="9EA8E8B55F23463AA078DA36A7A53B2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3EAFCF8830D46A5820F6D6D66B60906">
    <w:name w:val="93EAFCF8830D46A5820F6D6D66B609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FA57CE8AB054F5AAA19ACB4B133C61C">
    <w:name w:val="1FA57CE8AB054F5AAA19ACB4B133C61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6B058E6376E408EA7317B8836310BFD">
    <w:name w:val="F6B058E6376E408EA7317B8836310BF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6370B037B3432E868929F3FAC7E7B4">
    <w:name w:val="BD6370B037B3432E868929F3FAC7E7B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BFCD473F01B4B51910A778047F7177E">
    <w:name w:val="EBFCD473F01B4B51910A778047F7177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5AFADFF6E64468C85484B5AE0B1AC7B">
    <w:name w:val="B5AFADFF6E64468C85484B5AE0B1AC7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D041987508A4A7697C4EE62D1C19ED6">
    <w:name w:val="6D041987508A4A7697C4EE62D1C19E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EFC6B020C16475DAE0EC2ACBD113847">
    <w:name w:val="BEFC6B020C16475DAE0EC2ACBD11384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6EF3F7000FE461B99A88EF02C617FC2">
    <w:name w:val="F6EF3F7000FE461B99A88EF02C617FC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676C21702E840FA971B799191D4FBDD">
    <w:name w:val="3676C21702E840FA971B799191D4FBD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5A6CF672D764E3F950EF8DF4A994D83">
    <w:name w:val="25A6CF672D764E3F950EF8DF4A994D8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EA74C3050F849CCBA50084F86F05D28">
    <w:name w:val="8EA74C3050F849CCBA50084F86F05D2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20017FE43734E59BAB13C2AD6B0A0CC">
    <w:name w:val="420017FE43734E59BAB13C2AD6B0A0C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E08AFD631FE45339D320B0D475F49A8">
    <w:name w:val="2E08AFD631FE45339D320B0D475F49A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91105C1922C4C338E631D8707F3A136">
    <w:name w:val="491105C1922C4C338E631D8707F3A13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45A053622794F3CBA1984F6B131712A">
    <w:name w:val="945A053622794F3CBA1984F6B131712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B404C33423D4C3794DF066240A0192E">
    <w:name w:val="9B404C33423D4C3794DF066240A0192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216D0CB1BE0420CA2E61BFFE9D937D0">
    <w:name w:val="4216D0CB1BE0420CA2E61BFFE9D937D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CA925F20A9040CC8308995C6EE1C631">
    <w:name w:val="1CA925F20A9040CC8308995C6EE1C63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263CCDA94C4BE5A005AAB95D352B2F">
    <w:name w:val="B1263CCDA94C4BE5A005AAB95D352B2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940CB9891A04FB0B664F20B0B89E588">
    <w:name w:val="7940CB9891A04FB0B664F20B0B89E58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60C0502BBE4309A4CEF81ED1A26A06">
    <w:name w:val="4B60C0502BBE4309A4CEF81ED1A26A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CBE3A4B0BBE4D848BA0ACE19931F9C6">
    <w:name w:val="2CBE3A4B0BBE4D848BA0ACE19931F9C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8F2976ACED49F09CBD79110B2E7C45">
    <w:name w:val="7E8F2976ACED49F09CBD79110B2E7C4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015B54C2765435EB635F1E8E22CD334">
    <w:name w:val="4015B54C2765435EB635F1E8E22CD33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E9A9AE88807464393E0D6A4C2D91C57">
    <w:name w:val="8E9A9AE88807464393E0D6A4C2D91C5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75F34BD5DD04739B12CBD00DFF45F67">
    <w:name w:val="775F34BD5DD04739B12CBD00DFF45F6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FB9B6C49B1641E382B1BEAC6F981356">
    <w:name w:val="3FB9B6C49B1641E382B1BEAC6F9813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BA51F60F5204E34B244D4E6E6AE0E2E">
    <w:name w:val="8BA51F60F5204E34B244D4E6E6AE0E2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34D57D774C94F478CE7AA11ADBED484">
    <w:name w:val="134D57D774C94F478CE7AA11ADBED48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49566179A994FA4963DC3FD67C913F9">
    <w:name w:val="749566179A994FA4963DC3FD67C913F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C5C27CC8A3547C49A5E34FCB36C57D6">
    <w:name w:val="AC5C27CC8A3547C49A5E34FCB36C57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DB8C428296146A8BA3A4BA8444E8D0D">
    <w:name w:val="FDB8C428296146A8BA3A4BA8444E8D0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7D4E8293B2F41BDB39C835E0EB67956">
    <w:name w:val="D7D4E8293B2F41BDB39C835E0EB679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2551251A7BA4400ADD39CF3EA00399F">
    <w:name w:val="B2551251A7BA4400ADD39CF3EA00399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98DF1E90D3C4100B11951B837F79107">
    <w:name w:val="298DF1E90D3C4100B11951B837F7910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F1AE2E80404DB68404CFD9B4CE76D0">
    <w:name w:val="DBF1AE2E80404DB68404CFD9B4CE76D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50B880F217F45DA945656C9A87DDABE">
    <w:name w:val="850B880F217F45DA945656C9A87DDAB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1785DBDD63443697395103F34FB88D">
    <w:name w:val="BD1785DBDD63443697395103F34FB88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658D78DEA0C40E98F6A3CCC05AD4A3D">
    <w:name w:val="C658D78DEA0C40E98F6A3CCC05AD4A3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A441878D685475DB9D9DBD2911E1C5E">
    <w:name w:val="AA441878D685475DB9D9DBD2911E1C5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E8E34F7F8094729B5CA725CFA807715">
    <w:name w:val="BE8E34F7F8094729B5CA725CFA80771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FEC0C1FD2734C2EBD7D6C6C7F1AC981">
    <w:name w:val="FFEC0C1FD2734C2EBD7D6C6C7F1AC98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1D526D309B949BA8EB0B23630405F97">
    <w:name w:val="11D526D309B949BA8EB0B23630405F9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A510FD4B4548C280FE0ABF8989AD1D">
    <w:name w:val="7EA510FD4B4548C280FE0ABF8989AD1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164A1C6039D4F29B33A9E74F76637AF">
    <w:name w:val="8164A1C6039D4F29B33A9E74F76637A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E944545801B407E9E9567A43BC38000">
    <w:name w:val="2E944545801B407E9E9567A43BC3800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73EB8DDE6BB4AD2BE52FCE6C41A7900">
    <w:name w:val="C73EB8DDE6BB4AD2BE52FCE6C41A790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0397A866881492A8B5A2D143FED277D">
    <w:name w:val="50397A866881492A8B5A2D143FED277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4672DB306B24C29B3CAA9B3738C9E21">
    <w:name w:val="84672DB306B24C29B3CAA9B3738C9E2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C4D27A87FDB437D86891AD70DAF6F7E">
    <w:name w:val="0C4D27A87FDB437D86891AD70DAF6F7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08C6BD145E941C9AEAE06087A25BFE2">
    <w:name w:val="F08C6BD145E941C9AEAE06087A25BFE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216E3F41974A9A8571828EBBF1D220">
    <w:name w:val="B1216E3F41974A9A8571828EBBF1D22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76917FAA200400F8A02483BC47F100F">
    <w:name w:val="A76917FAA200400F8A02483BC47F100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FB89D69BF2347D4B5F2C8FF1E327456">
    <w:name w:val="9FB89D69BF2347D4B5F2C8FF1E3274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B7FF388480B46C7B546A34DBA698AB4">
    <w:name w:val="1B7FF388480B46C7B546A34DBA698AB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1B59F99AD4A4AF883B64C8F0B57388E">
    <w:name w:val="41B59F99AD4A4AF883B64C8F0B57388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A47A05C4603478FAA63CA535BB249E2">
    <w:name w:val="FA47A05C4603478FAA63CA535BB249E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61BB3283CC746B3A00F60C3E2D156E9">
    <w:name w:val="561BB3283CC746B3A00F60C3E2D156E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4503783C5FD45919D94E54693E26E72">
    <w:name w:val="C4503783C5FD45919D94E54693E26E7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A43A39AC20D40A882E0B1BDEE040B0E">
    <w:name w:val="4A43A39AC20D40A882E0B1BDEE040B0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218E5329786409CBF97FD6234DE8FDF">
    <w:name w:val="C218E5329786409CBF97FD6234DE8FD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108C9B75A042A284DE5532C8BFE68E">
    <w:name w:val="4B108C9B75A042A284DE5532C8BFE68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EAD2AEA986847009A498FE519BAFAFC">
    <w:name w:val="DEAD2AEA986847009A498FE519BAFAF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AC07259393421BB3A2E40C6D4EA0F2">
    <w:name w:val="7EAC07259393421BB3A2E40C6D4EA0F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99F5773D06943B6867E9FA678CE9F97">
    <w:name w:val="A99F5773D06943B6867E9FA678CE9F9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6616AA94B84F819B915F8B858E64BA">
    <w:name w:val="E96616AA94B84F819B915F8B858E64B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8691671F8F847689C43D67B9AC506D8">
    <w:name w:val="E8691671F8F847689C43D67B9AC506D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22F12BB9864EC1A71701172FE9D1F2">
    <w:name w:val="4B22F12BB9864EC1A71701172FE9D1F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09418535BCB45A0858D80A68FACA2FE">
    <w:name w:val="809418535BCB45A0858D80A68FACA2F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6AF8A21509C4490AE09AB4B0CA38FA5">
    <w:name w:val="B6AF8A21509C4490AE09AB4B0CA38FA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4FB5D6B3DA64A0793EB2C686B342D5D">
    <w:name w:val="64FB5D6B3DA64A0793EB2C686B342D5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AAE0352E06A41A39E8B56764B60CD63">
    <w:name w:val="2AAE0352E06A41A39E8B56764B60CD6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EE7F7135D254BECB6E57F3B0C742AE6">
    <w:name w:val="4EE7F7135D254BECB6E57F3B0C742AE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C281C4070F24ECCA4B7F33B49F861C5">
    <w:name w:val="9C281C4070F24ECCA4B7F33B49F861C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F5F053342E8469EA7ABF8447C62CCEA">
    <w:name w:val="1F5F053342E8469EA7ABF8447C62CCE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02DF21CD58F4669891FC928F52A07CE">
    <w:name w:val="E02DF21CD58F4669891FC928F52A07C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650AC5CD66D4EA492D1D768B3DBC917">
    <w:name w:val="D650AC5CD66D4EA492D1D768B3DBC91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8792BBEACAA4D998906975F59DB3440">
    <w:name w:val="C8792BBEACAA4D998906975F59DB344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017EEBE4D784DD3AF07D62CDC58F04E">
    <w:name w:val="D017EEBE4D784DD3AF07D62CDC58F04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DB9823E70EF4FCFB5C38DBA9B32CC5E">
    <w:name w:val="9DB9823E70EF4FCFB5C38DBA9B32CC5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AEB204F36B54F92A1121931F5F1653F">
    <w:name w:val="BAEB204F36B54F92A1121931F5F1653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ED25A864CE0420E8E609BCDA944F9DC">
    <w:name w:val="EED25A864CE0420E8E609BCDA944F9D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3DB5B628DB4134840D4519FD801A4E">
    <w:name w:val="E93DB5B628DB4134840D4519FD801A4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3FE78849D504929AB97E7AD8080751F">
    <w:name w:val="73FE78849D504929AB97E7AD8080751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7F86632415645A6867B847A4E607D1E">
    <w:name w:val="37F86632415645A6867B847A4E607D1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B257461F47349E8A85D341997FCAF8D">
    <w:name w:val="1B257461F47349E8A85D341997FCAF8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9A195FE96E45C39F2B56E858578D90">
    <w:name w:val="DB9A195FE96E45C39F2B56E858578D9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02A7083AA7F42689F69908A52E82DD4">
    <w:name w:val="202A7083AA7F42689F69908A52E82DD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8338565D0E847768BE760C5241502B9">
    <w:name w:val="E8338565D0E847768BE760C5241502B9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31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郑友璐</dc:creator>
  <cp:lastModifiedBy>陈 栩</cp:lastModifiedBy>
  <cp:revision>11</cp:revision>
  <cp:lastPrinted>2017-07-31T08:20:00Z</cp:lastPrinted>
  <dcterms:created xsi:type="dcterms:W3CDTF">2018-09-19T13:04:00Z</dcterms:created>
  <dcterms:modified xsi:type="dcterms:W3CDTF">2019-03-14T08:46:00Z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2052-10.1.0.7566</vt:lpwstr>
  </property>
</Properties>
</file>