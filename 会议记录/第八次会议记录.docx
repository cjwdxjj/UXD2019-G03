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46235D">
        <w:rPr>
          <w:rFonts w:hint="eastAsia"/>
          <w:b/>
          <w:sz w:val="32"/>
          <w:szCs w:val="32"/>
          <w:lang w:eastAsia="zh-CN"/>
        </w:rPr>
        <w:t>八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2B3447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</w:t>
      </w:r>
      <w:r w:rsidR="00645D4C">
        <w:rPr>
          <w:rFonts w:hint="eastAsia"/>
          <w:b/>
          <w:bCs w:val="0"/>
          <w:lang w:eastAsia="zh-CN"/>
        </w:rPr>
        <w:t>5</w:t>
      </w:r>
      <w:r w:rsidR="004F4CE3">
        <w:rPr>
          <w:rFonts w:hint="eastAsia"/>
          <w:b/>
          <w:bCs w:val="0"/>
          <w:lang w:eastAsia="zh-CN"/>
        </w:rPr>
        <w:t>月</w:t>
      </w:r>
      <w:r w:rsidR="00645D4C">
        <w:rPr>
          <w:rFonts w:hint="eastAsia"/>
          <w:b/>
          <w:bCs w:val="0"/>
          <w:lang w:eastAsia="zh-CN"/>
        </w:rPr>
        <w:t>1</w:t>
      </w:r>
      <w:r w:rsidR="0046235D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46235D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：</w:t>
      </w:r>
      <w:r w:rsidR="001D08F8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46235D">
        <w:rPr>
          <w:rFonts w:hint="eastAsia"/>
          <w:b/>
          <w:bCs w:val="0"/>
          <w:lang w:eastAsia="zh-CN"/>
        </w:rPr>
        <w:t>4</w:t>
      </w:r>
      <w:r w:rsidR="004F4CE3">
        <w:rPr>
          <w:rFonts w:hint="eastAsia"/>
          <w:b/>
          <w:bCs w:val="0"/>
          <w:lang w:eastAsia="zh-CN"/>
        </w:rPr>
        <w:t>：</w:t>
      </w:r>
      <w:r w:rsidR="0046235D">
        <w:rPr>
          <w:rFonts w:hint="eastAsia"/>
          <w:b/>
          <w:bCs w:val="0"/>
          <w:lang w:eastAsia="zh-CN"/>
        </w:rPr>
        <w:t>4</w:t>
      </w:r>
      <w:r w:rsidR="001D08F8">
        <w:rPr>
          <w:rFonts w:hint="eastAsia"/>
          <w:b/>
          <w:bCs w:val="0"/>
          <w:lang w:eastAsia="zh-CN"/>
        </w:rPr>
        <w:t>0</w:t>
      </w:r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2B3447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2B344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2B344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2B3447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46235D">
      <w:pPr>
        <w:ind w:firstLineChars="200" w:firstLine="448"/>
      </w:pPr>
      <w:r>
        <w:rPr>
          <w:rFonts w:hint="eastAsia"/>
        </w:rPr>
        <w:t>上周的故事板和草图制作不够规范，有顺序上的错误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6472BF" w:rsidRDefault="001D08F8" w:rsidP="00992014">
      <w:pPr>
        <w:spacing w:line="360" w:lineRule="auto"/>
        <w:ind w:leftChars="32" w:firstLine="648"/>
      </w:pPr>
      <w:r>
        <w:rPr>
          <w:rFonts w:hint="eastAsia"/>
        </w:rPr>
        <w:t>1.</w:t>
      </w:r>
      <w:r w:rsidR="0046235D">
        <w:rPr>
          <w:rFonts w:hint="eastAsia"/>
        </w:rPr>
        <w:t>总结本周需要修改的内容</w:t>
      </w:r>
    </w:p>
    <w:p w:rsidR="0046235D" w:rsidRDefault="001D08F8" w:rsidP="0046235D">
      <w:pPr>
        <w:spacing w:line="360" w:lineRule="auto"/>
        <w:ind w:leftChars="32" w:firstLine="648"/>
      </w:pPr>
      <w:r>
        <w:rPr>
          <w:rFonts w:hint="eastAsia"/>
        </w:rPr>
        <w:t>2</w:t>
      </w:r>
      <w:r>
        <w:t>.</w:t>
      </w:r>
      <w:r w:rsidR="0046235D">
        <w:rPr>
          <w:rFonts w:hint="eastAsia"/>
        </w:rPr>
        <w:t>确定</w:t>
      </w:r>
      <w:r w:rsidR="0046235D">
        <w:rPr>
          <w:rFonts w:hint="eastAsia"/>
        </w:rPr>
        <w:t>p</w:t>
      </w:r>
      <w:r w:rsidR="0046235D">
        <w:t>pt</w:t>
      </w:r>
      <w:r w:rsidR="0046235D">
        <w:rPr>
          <w:rFonts w:hint="eastAsia"/>
        </w:rPr>
        <w:t>制作顺序</w:t>
      </w:r>
    </w:p>
    <w:p w:rsidR="0046235D" w:rsidRDefault="0046235D" w:rsidP="0046235D">
      <w:pPr>
        <w:spacing w:line="360" w:lineRule="auto"/>
        <w:ind w:leftChars="32" w:firstLine="648"/>
      </w:pPr>
      <w:r>
        <w:tab/>
      </w:r>
      <w:r>
        <w:rPr>
          <w:rFonts w:hint="eastAsia"/>
        </w:rPr>
        <w:t>场景</w:t>
      </w:r>
      <w:r>
        <w:rPr>
          <w:rFonts w:hint="eastAsia"/>
        </w:rPr>
        <w:t>-&gt;</w:t>
      </w:r>
      <w:r>
        <w:rPr>
          <w:rFonts w:hint="eastAsia"/>
        </w:rPr>
        <w:t>解决方案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故事板</w:t>
      </w:r>
      <w:r>
        <w:rPr>
          <w:rFonts w:hint="eastAsia"/>
        </w:rPr>
        <w:t>/</w:t>
      </w:r>
      <w:r>
        <w:rPr>
          <w:rFonts w:hint="eastAsia"/>
        </w:rPr>
        <w:t>草图</w:t>
      </w:r>
      <w:r>
        <w:rPr>
          <w:rFonts w:hint="eastAsia"/>
        </w:rPr>
        <w:t>-&gt;</w:t>
      </w:r>
      <w:r>
        <w:rPr>
          <w:rFonts w:hint="eastAsia"/>
        </w:rPr>
        <w:t>低保真模型（草图）</w:t>
      </w:r>
    </w:p>
    <w:p w:rsidR="00331E93" w:rsidRDefault="0046235D" w:rsidP="0046235D">
      <w:pPr>
        <w:spacing w:line="360" w:lineRule="auto"/>
        <w:ind w:leftChars="32" w:firstLine="648"/>
      </w:pPr>
      <w:r>
        <w:rPr>
          <w:rFonts w:hint="eastAsia"/>
        </w:rPr>
        <w:t>3.</w:t>
      </w:r>
      <w:r w:rsidRPr="001D08F8">
        <w:t xml:space="preserve"> </w:t>
      </w:r>
      <w:r>
        <w:rPr>
          <w:rFonts w:hint="eastAsia"/>
        </w:rPr>
        <w:t>绘制场景</w:t>
      </w:r>
    </w:p>
    <w:p w:rsidR="0046235D" w:rsidRDefault="0046235D" w:rsidP="0046235D">
      <w:pPr>
        <w:spacing w:line="360" w:lineRule="auto"/>
        <w:ind w:leftChars="32" w:firstLine="648"/>
      </w:pPr>
      <w:r>
        <w:tab/>
      </w:r>
      <w:r>
        <w:rPr>
          <w:rFonts w:hint="eastAsia"/>
        </w:rPr>
        <w:t>寝室</w:t>
      </w:r>
      <w:r>
        <w:rPr>
          <w:rFonts w:hint="eastAsia"/>
        </w:rPr>
        <w:t>/</w:t>
      </w:r>
      <w:r>
        <w:rPr>
          <w:rFonts w:hint="eastAsia"/>
        </w:rPr>
        <w:t>机房</w:t>
      </w:r>
      <w:r>
        <w:rPr>
          <w:rFonts w:hint="eastAsia"/>
        </w:rPr>
        <w:t>/</w:t>
      </w:r>
      <w:r>
        <w:rPr>
          <w:rFonts w:hint="eastAsia"/>
        </w:rPr>
        <w:t>办公室</w:t>
      </w:r>
    </w:p>
    <w:p w:rsidR="0046235D" w:rsidRDefault="0046235D" w:rsidP="0046235D">
      <w:pPr>
        <w:spacing w:line="360" w:lineRule="auto"/>
        <w:ind w:leftChars="32" w:firstLine="648"/>
      </w:pPr>
      <w:r>
        <w:rPr>
          <w:rFonts w:hint="eastAsia"/>
        </w:rPr>
        <w:t>4.</w:t>
      </w:r>
      <w:r>
        <w:rPr>
          <w:rFonts w:hint="eastAsia"/>
        </w:rPr>
        <w:t>绘制故事板</w:t>
      </w:r>
    </w:p>
    <w:p w:rsidR="0046235D" w:rsidRPr="001D08F8" w:rsidRDefault="0046235D" w:rsidP="0046235D">
      <w:pPr>
        <w:spacing w:line="360" w:lineRule="auto"/>
        <w:ind w:leftChars="32" w:firstLine="648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绘制草图</w:t>
      </w:r>
      <w:bookmarkStart w:id="0" w:name="_GoBack"/>
      <w:bookmarkEnd w:id="0"/>
    </w:p>
    <w:p w:rsidR="006472BF" w:rsidRDefault="004F4CE3" w:rsidP="006472BF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6472BF" w:rsidRPr="006472BF" w:rsidRDefault="00645D4C" w:rsidP="006472BF">
      <w:pPr>
        <w:ind w:firstLine="648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hint="eastAsia"/>
        </w:rPr>
        <w:t>无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46235D" w:rsidP="006472BF">
      <w:pPr>
        <w:ind w:firstLine="648"/>
        <w:rPr>
          <w:rFonts w:hint="eastAsia"/>
        </w:rPr>
      </w:pPr>
      <w:r>
        <w:rPr>
          <w:rFonts w:hint="eastAsia"/>
        </w:rPr>
        <w:t>本周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制作以及讲解员仍为</w:t>
      </w:r>
      <w:proofErr w:type="spellStart"/>
      <w:r>
        <w:rPr>
          <w:rFonts w:hint="eastAsia"/>
        </w:rPr>
        <w:t>w</w:t>
      </w:r>
      <w:r>
        <w:t>hw</w:t>
      </w:r>
      <w:proofErr w:type="spellEnd"/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447" w:rsidRDefault="002B3447">
      <w:pPr>
        <w:spacing w:before="0" w:after="0"/>
      </w:pPr>
      <w:r>
        <w:separator/>
      </w:r>
    </w:p>
  </w:endnote>
  <w:endnote w:type="continuationSeparator" w:id="0">
    <w:p w:rsidR="002B3447" w:rsidRDefault="002B34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447" w:rsidRDefault="002B3447">
      <w:pPr>
        <w:spacing w:before="0" w:after="0"/>
      </w:pPr>
      <w:r>
        <w:separator/>
      </w:r>
    </w:p>
  </w:footnote>
  <w:footnote w:type="continuationSeparator" w:id="0">
    <w:p w:rsidR="002B3447" w:rsidRDefault="002B344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B574C"/>
    <w:rsid w:val="001C4546"/>
    <w:rsid w:val="001D08F8"/>
    <w:rsid w:val="0021587B"/>
    <w:rsid w:val="002B3447"/>
    <w:rsid w:val="002B6C94"/>
    <w:rsid w:val="002C0E6D"/>
    <w:rsid w:val="002D33BB"/>
    <w:rsid w:val="002E7469"/>
    <w:rsid w:val="002F4ABE"/>
    <w:rsid w:val="003201B5"/>
    <w:rsid w:val="00331E93"/>
    <w:rsid w:val="0033355C"/>
    <w:rsid w:val="003369A5"/>
    <w:rsid w:val="003B1BCE"/>
    <w:rsid w:val="003C1B81"/>
    <w:rsid w:val="003C6B6C"/>
    <w:rsid w:val="003F6513"/>
    <w:rsid w:val="0041439B"/>
    <w:rsid w:val="00424C13"/>
    <w:rsid w:val="004345FC"/>
    <w:rsid w:val="00444D8F"/>
    <w:rsid w:val="0046235D"/>
    <w:rsid w:val="00485D6D"/>
    <w:rsid w:val="004F4CE3"/>
    <w:rsid w:val="0052417A"/>
    <w:rsid w:val="0052642B"/>
    <w:rsid w:val="005422A4"/>
    <w:rsid w:val="00557792"/>
    <w:rsid w:val="005C2B07"/>
    <w:rsid w:val="005E25F0"/>
    <w:rsid w:val="005E7D19"/>
    <w:rsid w:val="00645D4C"/>
    <w:rsid w:val="006472BF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D00C4"/>
    <w:rsid w:val="008E2FAF"/>
    <w:rsid w:val="0093449B"/>
    <w:rsid w:val="0099105B"/>
    <w:rsid w:val="009916AE"/>
    <w:rsid w:val="00992014"/>
    <w:rsid w:val="00A83EF5"/>
    <w:rsid w:val="00A979E1"/>
    <w:rsid w:val="00AF5C66"/>
    <w:rsid w:val="00B07080"/>
    <w:rsid w:val="00B45E12"/>
    <w:rsid w:val="00C164C5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934A6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AEAF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07514"/>
    <w:rsid w:val="003C5D7C"/>
    <w:rsid w:val="0054518B"/>
    <w:rsid w:val="006C4E13"/>
    <w:rsid w:val="00701269"/>
    <w:rsid w:val="00725BB8"/>
    <w:rsid w:val="007807CF"/>
    <w:rsid w:val="007E2E79"/>
    <w:rsid w:val="00803F33"/>
    <w:rsid w:val="00BA6919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121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 栩</cp:lastModifiedBy>
  <cp:revision>20</cp:revision>
  <cp:lastPrinted>2017-07-31T08:20:00Z</cp:lastPrinted>
  <dcterms:created xsi:type="dcterms:W3CDTF">2018-09-19T13:04:00Z</dcterms:created>
  <dcterms:modified xsi:type="dcterms:W3CDTF">2019-05-20T08:24:00Z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