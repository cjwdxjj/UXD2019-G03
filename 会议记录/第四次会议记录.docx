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D41447">
      <w:pPr>
        <w:pStyle w:val="afff3"/>
        <w:rPr>
          <w:lang w:eastAsia="zh-CN"/>
        </w:rPr>
      </w:pPr>
      <w:r>
        <w:rPr>
          <w:b/>
          <w:sz w:val="32"/>
          <w:szCs w:val="32"/>
          <w:lang w:eastAsia="zh-CN"/>
        </w:rPr>
        <w:t>UXD2019-</w:t>
      </w:r>
      <w:r>
        <w:rPr>
          <w:rFonts w:hint="eastAsia"/>
          <w:b/>
          <w:sz w:val="32"/>
          <w:szCs w:val="32"/>
          <w:lang w:eastAsia="zh-CN"/>
        </w:rPr>
        <w:t>G03-</w:t>
      </w:r>
      <w:r w:rsidR="00FD2395">
        <w:rPr>
          <w:rFonts w:hint="eastAsia"/>
          <w:b/>
          <w:sz w:val="32"/>
          <w:szCs w:val="32"/>
          <w:lang w:eastAsia="zh-CN"/>
        </w:rPr>
        <w:t>第</w:t>
      </w:r>
      <w:r w:rsidR="006472BF">
        <w:rPr>
          <w:rFonts w:hint="eastAsia"/>
          <w:b/>
          <w:sz w:val="32"/>
          <w:szCs w:val="32"/>
          <w:lang w:eastAsia="zh-CN"/>
        </w:rPr>
        <w:t>四</w:t>
      </w:r>
      <w:r w:rsidR="00FD2395">
        <w:rPr>
          <w:rFonts w:hint="eastAsia"/>
          <w:b/>
          <w:sz w:val="32"/>
          <w:szCs w:val="32"/>
          <w:lang w:eastAsia="zh-CN"/>
        </w:rPr>
        <w:t>次会议会议记录</w:t>
      </w:r>
      <w:r w:rsidR="004F4CE3">
        <w:rPr>
          <w:rFonts w:hint="eastAsia"/>
          <w:b/>
          <w:sz w:val="32"/>
          <w:szCs w:val="32"/>
          <w:lang w:eastAsia="zh-CN"/>
        </w:rPr>
        <w:t xml:space="preserve"> </w:t>
      </w:r>
      <w:r w:rsidR="004F4CE3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|</w:t>
          </w:r>
        </w:sdtContent>
      </w:sdt>
      <w:r w:rsidR="004F4CE3">
        <w:rPr>
          <w:lang w:eastAsia="zh-CN"/>
        </w:rPr>
        <w:t xml:space="preserve"> </w:t>
      </w:r>
    </w:p>
    <w:p w:rsidR="00092121" w:rsidRDefault="003F6513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FD2395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D41447">
        <w:rPr>
          <w:rFonts w:hint="eastAsia"/>
          <w:b/>
          <w:bCs w:val="0"/>
          <w:lang w:eastAsia="zh-CN"/>
        </w:rPr>
        <w:t>0</w:t>
      </w:r>
      <w:r w:rsidR="006472BF">
        <w:rPr>
          <w:rFonts w:hint="eastAsia"/>
          <w:b/>
          <w:bCs w:val="0"/>
          <w:lang w:eastAsia="zh-CN"/>
        </w:rPr>
        <w:t>4</w:t>
      </w:r>
      <w:r w:rsidR="004F4CE3">
        <w:rPr>
          <w:rFonts w:hint="eastAsia"/>
          <w:b/>
          <w:bCs w:val="0"/>
          <w:lang w:eastAsia="zh-CN"/>
        </w:rPr>
        <w:t>月</w:t>
      </w:r>
      <w:r w:rsidR="006472BF">
        <w:rPr>
          <w:rFonts w:hint="eastAsia"/>
          <w:b/>
          <w:bCs w:val="0"/>
          <w:lang w:eastAsia="zh-CN"/>
        </w:rPr>
        <w:t>09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 </w:t>
      </w:r>
      <w:r w:rsidR="0099105B">
        <w:rPr>
          <w:rFonts w:hint="eastAsia"/>
          <w:b/>
          <w:bCs w:val="0"/>
          <w:lang w:eastAsia="zh-CN"/>
        </w:rPr>
        <w:t>1</w:t>
      </w:r>
      <w:r w:rsidR="006472BF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：</w:t>
      </w:r>
      <w:r w:rsidR="006472BF">
        <w:rPr>
          <w:rFonts w:hint="eastAsia"/>
          <w:b/>
          <w:bCs w:val="0"/>
          <w:lang w:eastAsia="zh-CN"/>
        </w:rPr>
        <w:t>07</w:t>
      </w:r>
      <w:r w:rsidR="004F4CE3">
        <w:rPr>
          <w:b/>
          <w:bCs w:val="0"/>
          <w:lang w:eastAsia="zh-CN"/>
        </w:rPr>
        <w:t>-</w:t>
      </w:r>
      <w:r w:rsidR="00D41447">
        <w:rPr>
          <w:rFonts w:hint="eastAsia"/>
          <w:b/>
          <w:bCs w:val="0"/>
          <w:lang w:eastAsia="zh-CN"/>
        </w:rPr>
        <w:t>1</w:t>
      </w:r>
      <w:r w:rsidR="006472BF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：</w:t>
      </w:r>
      <w:r w:rsidR="006472BF">
        <w:rPr>
          <w:rFonts w:hint="eastAsia"/>
          <w:b/>
          <w:bCs w:val="0"/>
          <w:lang w:eastAsia="zh-CN"/>
        </w:rPr>
        <w:t>29</w:t>
      </w:r>
      <w:r w:rsidR="00027C5B">
        <w:rPr>
          <w:b/>
          <w:bCs w:val="0"/>
          <w:lang w:eastAsia="zh-CN"/>
        </w:rPr>
        <w:t xml:space="preserve"> 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3F6513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D41447">
            <w:rPr>
              <w:rFonts w:hint="eastAsia"/>
              <w:b/>
              <w:bCs w:val="0"/>
              <w:lang w:eastAsia="zh-CN"/>
            </w:rPr>
            <w:t>理四一楼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3F6513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3F6513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</w:t>
            </w:r>
            <w:r w:rsidR="00FD2395">
              <w:rPr>
                <w:rFonts w:hint="eastAsia"/>
              </w:rPr>
              <w:t>陈佳敏</w:t>
            </w:r>
          </w:p>
        </w:tc>
      </w:tr>
    </w:tbl>
    <w:p w:rsidR="00092121" w:rsidRDefault="003F6513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上周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的任务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总结</w:t>
      </w:r>
    </w:p>
    <w:p w:rsidR="00A83EF5" w:rsidRPr="00A83EF5" w:rsidRDefault="006472BF">
      <w:pPr>
        <w:ind w:firstLineChars="200" w:firstLine="448"/>
        <w:rPr>
          <w:rFonts w:hint="eastAsia"/>
        </w:rPr>
      </w:pPr>
      <w:r>
        <w:rPr>
          <w:rFonts w:hint="eastAsia"/>
        </w:rPr>
        <w:t>无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本周的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会议总结</w:t>
      </w:r>
    </w:p>
    <w:p w:rsidR="0099105B" w:rsidRDefault="0099105B" w:rsidP="00E74272">
      <w:pPr>
        <w:spacing w:line="360" w:lineRule="auto"/>
        <w:ind w:leftChars="132" w:left="296"/>
      </w:pPr>
      <w:r>
        <w:rPr>
          <w:rFonts w:hint="eastAsia"/>
        </w:rPr>
        <w:t>1.</w:t>
      </w:r>
      <w:r w:rsidR="006472BF">
        <w:rPr>
          <w:rFonts w:hint="eastAsia"/>
        </w:rPr>
        <w:t>第三章</w:t>
      </w:r>
      <w:r w:rsidR="006472BF">
        <w:rPr>
          <w:rFonts w:hint="eastAsia"/>
        </w:rPr>
        <w:t>p</w:t>
      </w:r>
      <w:r w:rsidR="006472BF">
        <w:t>pt</w:t>
      </w:r>
    </w:p>
    <w:p w:rsidR="006472BF" w:rsidRDefault="006472BF" w:rsidP="00E74272">
      <w:pPr>
        <w:spacing w:line="360" w:lineRule="auto"/>
        <w:ind w:leftChars="132" w:left="296"/>
        <w:rPr>
          <w:rFonts w:hint="eastAsia"/>
        </w:rPr>
      </w:pPr>
      <w:r>
        <w:tab/>
      </w:r>
      <w:r>
        <w:rPr>
          <w:rFonts w:hint="eastAsia"/>
        </w:rPr>
        <w:t>本周四</w:t>
      </w:r>
      <w:r>
        <w:t>(4/11)</w:t>
      </w:r>
      <w:r>
        <w:rPr>
          <w:rFonts w:hint="eastAsia"/>
        </w:rPr>
        <w:t>之前看完</w:t>
      </w:r>
    </w:p>
    <w:p w:rsidR="006472BF" w:rsidRPr="00D41447" w:rsidRDefault="0099105B" w:rsidP="006472BF">
      <w:pPr>
        <w:spacing w:line="360" w:lineRule="auto"/>
        <w:ind w:leftChars="132" w:left="296"/>
      </w:pPr>
      <w:r>
        <w:rPr>
          <w:rFonts w:hint="eastAsia"/>
        </w:rPr>
        <w:t>2.</w:t>
      </w:r>
      <w:r w:rsidR="006472BF">
        <w:rPr>
          <w:rFonts w:hint="eastAsia"/>
        </w:rPr>
        <w:t>周四</w:t>
      </w:r>
      <w:r w:rsidR="006472BF">
        <w:rPr>
          <w:rFonts w:hint="eastAsia"/>
        </w:rPr>
        <w:t>(4/11</w:t>
      </w:r>
      <w:r w:rsidR="006472BF">
        <w:t>)</w:t>
      </w:r>
      <w:r w:rsidR="006472BF">
        <w:rPr>
          <w:rFonts w:hint="eastAsia"/>
        </w:rPr>
        <w:t>前的任务</w:t>
      </w:r>
      <w:r w:rsidR="006472BF" w:rsidRPr="00D41447">
        <w:t xml:space="preserve"> </w:t>
      </w:r>
    </w:p>
    <w:p w:rsidR="00F02018" w:rsidRDefault="006472BF" w:rsidP="00992014">
      <w:pPr>
        <w:spacing w:line="360" w:lineRule="auto"/>
        <w:ind w:leftChars="32" w:firstLine="648"/>
      </w:pPr>
      <w:proofErr w:type="spellStart"/>
      <w:r>
        <w:t>Zyl&amp;Whw</w:t>
      </w:r>
      <w:proofErr w:type="spellEnd"/>
      <w:r>
        <w:rPr>
          <w:rFonts w:hint="eastAsia"/>
        </w:rPr>
        <w:t>：第五章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的基础翻译</w:t>
      </w:r>
    </w:p>
    <w:p w:rsidR="006472BF" w:rsidRPr="00D41447" w:rsidRDefault="006472BF" w:rsidP="00992014">
      <w:pPr>
        <w:spacing w:line="360" w:lineRule="auto"/>
        <w:ind w:leftChars="32" w:firstLine="648"/>
        <w:rPr>
          <w:rFonts w:hint="eastAsia"/>
        </w:rPr>
      </w:pPr>
      <w:proofErr w:type="spellStart"/>
      <w:r>
        <w:t>W</w:t>
      </w:r>
      <w:r>
        <w:rPr>
          <w:rFonts w:hint="eastAsia"/>
        </w:rPr>
        <w:t>zq</w:t>
      </w:r>
      <w:proofErr w:type="spellEnd"/>
      <w:r>
        <w:rPr>
          <w:rFonts w:hint="eastAsia"/>
        </w:rPr>
        <w:t>：</w:t>
      </w:r>
      <w:r>
        <w:rPr>
          <w:rFonts w:hint="eastAsia"/>
        </w:rPr>
        <w:t>Gi</w:t>
      </w:r>
      <w:r>
        <w:t>t</w:t>
      </w:r>
      <w:r>
        <w:rPr>
          <w:rFonts w:hint="eastAsia"/>
        </w:rPr>
        <w:t>目录的建立</w:t>
      </w:r>
    </w:p>
    <w:p w:rsidR="006472BF" w:rsidRDefault="004F4CE3" w:rsidP="006472BF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下周的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任务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分配</w:t>
      </w:r>
    </w:p>
    <w:p w:rsidR="006472BF" w:rsidRPr="006472BF" w:rsidRDefault="006472BF" w:rsidP="006472BF">
      <w:pPr>
        <w:ind w:firstLine="648"/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</w:pPr>
      <w:r>
        <w:rPr>
          <w:rFonts w:hint="eastAsia"/>
        </w:rPr>
        <w:t>周四会议开会后安排</w:t>
      </w:r>
    </w:p>
    <w:p w:rsidR="00D41447" w:rsidRDefault="00D41447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4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）其他</w:t>
      </w:r>
    </w:p>
    <w:p w:rsidR="00092121" w:rsidRDefault="006472BF" w:rsidP="006472BF">
      <w:pPr>
        <w:ind w:firstLine="648"/>
      </w:pPr>
      <w:r>
        <w:rPr>
          <w:rFonts w:hint="eastAsia"/>
        </w:rPr>
        <w:t>后期项目成果展示人员安排：</w:t>
      </w:r>
      <w:r>
        <w:rPr>
          <w:rFonts w:hint="eastAsia"/>
        </w:rPr>
        <w:t>1.</w:t>
      </w:r>
      <w:r>
        <w:rPr>
          <w:rFonts w:hint="eastAsia"/>
        </w:rPr>
        <w:t>大家一起制作</w:t>
      </w:r>
      <w:r>
        <w:rPr>
          <w:rFonts w:hint="eastAsia"/>
        </w:rPr>
        <w:t>2.</w:t>
      </w:r>
      <w:r>
        <w:rPr>
          <w:rFonts w:hint="eastAsia"/>
        </w:rPr>
        <w:t>在</w:t>
      </w:r>
      <w:bookmarkStart w:id="0" w:name="_GoBack"/>
      <w:bookmarkEnd w:id="0"/>
      <w:r>
        <w:rPr>
          <w:rFonts w:hint="eastAsia"/>
        </w:rPr>
        <w:t>最后两天随机抽取人上去演讲</w:t>
      </w: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513" w:rsidRDefault="003F6513">
      <w:pPr>
        <w:spacing w:before="0" w:after="0"/>
      </w:pPr>
      <w:r>
        <w:separator/>
      </w:r>
    </w:p>
  </w:endnote>
  <w:endnote w:type="continuationSeparator" w:id="0">
    <w:p w:rsidR="003F6513" w:rsidRDefault="003F65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513" w:rsidRDefault="003F6513">
      <w:pPr>
        <w:spacing w:before="0" w:after="0"/>
      </w:pPr>
      <w:r>
        <w:separator/>
      </w:r>
    </w:p>
  </w:footnote>
  <w:footnote w:type="continuationSeparator" w:id="0">
    <w:p w:rsidR="003F6513" w:rsidRDefault="003F651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3B6E2B"/>
    <w:multiLevelType w:val="hybridMultilevel"/>
    <w:tmpl w:val="53D0E548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25C210F0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5F9531A"/>
    <w:multiLevelType w:val="hybridMultilevel"/>
    <w:tmpl w:val="89447614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6FF2FBE"/>
    <w:multiLevelType w:val="hybridMultilevel"/>
    <w:tmpl w:val="6C5A2B7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7400B7A"/>
    <w:multiLevelType w:val="hybridMultilevel"/>
    <w:tmpl w:val="EBE0782E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0E73EEE"/>
    <w:multiLevelType w:val="hybridMultilevel"/>
    <w:tmpl w:val="166207AA"/>
    <w:lvl w:ilvl="0" w:tplc="25C210F0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15" w15:restartNumberingAfterBreak="0">
    <w:nsid w:val="750514A5"/>
    <w:multiLevelType w:val="hybridMultilevel"/>
    <w:tmpl w:val="79E00B64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A32"/>
    <w:rsid w:val="00027C5B"/>
    <w:rsid w:val="00064C56"/>
    <w:rsid w:val="00070820"/>
    <w:rsid w:val="00092121"/>
    <w:rsid w:val="000E015E"/>
    <w:rsid w:val="001005E5"/>
    <w:rsid w:val="00107A25"/>
    <w:rsid w:val="001118FD"/>
    <w:rsid w:val="00152CC8"/>
    <w:rsid w:val="0017681F"/>
    <w:rsid w:val="001C4546"/>
    <w:rsid w:val="0021587B"/>
    <w:rsid w:val="002B6C94"/>
    <w:rsid w:val="002C0E6D"/>
    <w:rsid w:val="002D33BB"/>
    <w:rsid w:val="002E7469"/>
    <w:rsid w:val="002F4ABE"/>
    <w:rsid w:val="003201B5"/>
    <w:rsid w:val="0033355C"/>
    <w:rsid w:val="003369A5"/>
    <w:rsid w:val="003B1BCE"/>
    <w:rsid w:val="003C1B81"/>
    <w:rsid w:val="003C6B6C"/>
    <w:rsid w:val="003F6513"/>
    <w:rsid w:val="0041439B"/>
    <w:rsid w:val="00424C13"/>
    <w:rsid w:val="004345FC"/>
    <w:rsid w:val="00444D8F"/>
    <w:rsid w:val="00485D6D"/>
    <w:rsid w:val="004F4CE3"/>
    <w:rsid w:val="0052417A"/>
    <w:rsid w:val="0052642B"/>
    <w:rsid w:val="005422A4"/>
    <w:rsid w:val="00557792"/>
    <w:rsid w:val="005C2B07"/>
    <w:rsid w:val="005E25F0"/>
    <w:rsid w:val="005E7D19"/>
    <w:rsid w:val="006472BF"/>
    <w:rsid w:val="0066086F"/>
    <w:rsid w:val="00663C9C"/>
    <w:rsid w:val="00672A6F"/>
    <w:rsid w:val="006844CB"/>
    <w:rsid w:val="006928B4"/>
    <w:rsid w:val="006C41CD"/>
    <w:rsid w:val="006D571F"/>
    <w:rsid w:val="006F5A3F"/>
    <w:rsid w:val="00714174"/>
    <w:rsid w:val="007253CC"/>
    <w:rsid w:val="00797202"/>
    <w:rsid w:val="007F3667"/>
    <w:rsid w:val="008431CB"/>
    <w:rsid w:val="008D00C4"/>
    <w:rsid w:val="008E2FAF"/>
    <w:rsid w:val="0093449B"/>
    <w:rsid w:val="0099105B"/>
    <w:rsid w:val="009916AE"/>
    <w:rsid w:val="00992014"/>
    <w:rsid w:val="00A83EF5"/>
    <w:rsid w:val="00A979E1"/>
    <w:rsid w:val="00AF5C66"/>
    <w:rsid w:val="00B07080"/>
    <w:rsid w:val="00B45E12"/>
    <w:rsid w:val="00C164C5"/>
    <w:rsid w:val="00C51B9C"/>
    <w:rsid w:val="00C9013A"/>
    <w:rsid w:val="00CA3AEB"/>
    <w:rsid w:val="00CB50F2"/>
    <w:rsid w:val="00CC59CF"/>
    <w:rsid w:val="00CF5C61"/>
    <w:rsid w:val="00D41447"/>
    <w:rsid w:val="00D6466C"/>
    <w:rsid w:val="00D70751"/>
    <w:rsid w:val="00D83214"/>
    <w:rsid w:val="00D90A37"/>
    <w:rsid w:val="00DC2307"/>
    <w:rsid w:val="00E438EE"/>
    <w:rsid w:val="00E52810"/>
    <w:rsid w:val="00E62EA4"/>
    <w:rsid w:val="00E70F21"/>
    <w:rsid w:val="00E74272"/>
    <w:rsid w:val="00E91705"/>
    <w:rsid w:val="00EB43FE"/>
    <w:rsid w:val="00EE43E0"/>
    <w:rsid w:val="00F02018"/>
    <w:rsid w:val="00F45ED3"/>
    <w:rsid w:val="00F560A1"/>
    <w:rsid w:val="00FC130B"/>
    <w:rsid w:val="00FC4C93"/>
    <w:rsid w:val="00FD2395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2AD5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qFormat="0"/>
    <w:lsdException w:name="Balloon Text" w:semiHidden="1" w:unhideWhenUsed="1"/>
    <w:lsdException w:name="Table Grid" w:uiPriority="59"/>
    <w:lsdException w:name="Table Theme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rsid w:val="00D41447"/>
    <w:pPr>
      <w:keepNext/>
      <w:keepLines/>
      <w:spacing w:after="0"/>
      <w:ind w:left="397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sid w:val="00D41447"/>
    <w:rPr>
      <w:rFonts w:asciiTheme="majorHAnsi" w:eastAsiaTheme="majorEastAsia" w:hAnsiTheme="majorHAnsi" w:cstheme="majorBidi"/>
      <w:color w:val="B35E06" w:themeColor="accent1" w:themeShade="BF"/>
      <w:sz w:val="22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54518B"/>
    <w:rsid w:val="006C4E13"/>
    <w:rsid w:val="007807CF"/>
    <w:rsid w:val="007E2E79"/>
    <w:rsid w:val="00803F33"/>
    <w:rsid w:val="00BA6919"/>
    <w:rsid w:val="00CB7EB1"/>
    <w:rsid w:val="00E453FC"/>
    <w:rsid w:val="00E505F9"/>
    <w:rsid w:val="00E6604E"/>
    <w:rsid w:val="00F43FC9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85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陈栩</cp:lastModifiedBy>
  <cp:revision>17</cp:revision>
  <cp:lastPrinted>2017-07-31T08:20:00Z</cp:lastPrinted>
  <dcterms:created xsi:type="dcterms:W3CDTF">2018-09-19T13:04:00Z</dcterms:created>
  <dcterms:modified xsi:type="dcterms:W3CDTF">2019-04-09T13:38:00Z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