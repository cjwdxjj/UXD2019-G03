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F02018">
        <w:rPr>
          <w:rFonts w:hint="eastAsia"/>
          <w:b/>
          <w:sz w:val="32"/>
          <w:szCs w:val="32"/>
          <w:lang w:eastAsia="zh-CN"/>
        </w:rPr>
        <w:t>三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8D00C4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03</w:t>
      </w:r>
      <w:r w:rsidR="004F4CE3">
        <w:rPr>
          <w:rFonts w:hint="eastAsia"/>
          <w:b/>
          <w:bCs w:val="0"/>
          <w:lang w:eastAsia="zh-CN"/>
        </w:rPr>
        <w:t>月</w:t>
      </w:r>
      <w:r w:rsidR="0099105B">
        <w:rPr>
          <w:rFonts w:hint="eastAsia"/>
          <w:b/>
          <w:bCs w:val="0"/>
          <w:lang w:eastAsia="zh-CN"/>
        </w:rPr>
        <w:t>2</w:t>
      </w:r>
      <w:r w:rsidR="00AF5C66">
        <w:rPr>
          <w:rFonts w:hint="eastAsia"/>
          <w:b/>
          <w:bCs w:val="0"/>
          <w:lang w:eastAsia="zh-CN"/>
        </w:rPr>
        <w:t>5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AF5C66">
        <w:rPr>
          <w:rFonts w:hint="eastAsia"/>
          <w:b/>
          <w:bCs w:val="0"/>
          <w:lang w:eastAsia="zh-CN"/>
        </w:rPr>
        <w:t>7</w:t>
      </w:r>
      <w:r w:rsidR="004F4CE3">
        <w:rPr>
          <w:rFonts w:hint="eastAsia"/>
          <w:b/>
          <w:bCs w:val="0"/>
          <w:lang w:eastAsia="zh-CN"/>
        </w:rPr>
        <w:t>：</w:t>
      </w:r>
      <w:r w:rsidR="00AF5C66">
        <w:rPr>
          <w:rFonts w:hint="eastAsia"/>
          <w:b/>
          <w:bCs w:val="0"/>
          <w:lang w:eastAsia="zh-CN"/>
        </w:rPr>
        <w:t>55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AF5C66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AF5C66">
        <w:rPr>
          <w:rFonts w:hint="eastAsia"/>
          <w:b/>
          <w:bCs w:val="0"/>
          <w:lang w:eastAsia="zh-CN"/>
        </w:rPr>
        <w:t>45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8D00C4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8D00C4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8D00C4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8D00C4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5C2B07">
      <w:pPr>
        <w:ind w:firstLineChars="200" w:firstLine="448"/>
      </w:pPr>
      <w:r>
        <w:rPr>
          <w:rFonts w:hint="eastAsia"/>
        </w:rPr>
        <w:t>大家并没有对选题意见有新</w:t>
      </w:r>
      <w:r w:rsidR="00992014">
        <w:rPr>
          <w:rFonts w:hint="eastAsia"/>
        </w:rPr>
        <w:t>想法</w:t>
      </w:r>
      <w:r>
        <w:rPr>
          <w:rFonts w:hint="eastAsia"/>
        </w:rPr>
        <w:t>的提出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99105B" w:rsidRDefault="0099105B" w:rsidP="00E74272">
      <w:pPr>
        <w:spacing w:line="360" w:lineRule="auto"/>
        <w:ind w:leftChars="132" w:left="296"/>
      </w:pPr>
      <w:r>
        <w:rPr>
          <w:rFonts w:hint="eastAsia"/>
        </w:rPr>
        <w:t>1.</w:t>
      </w:r>
      <w:r>
        <w:rPr>
          <w:rFonts w:hint="eastAsia"/>
        </w:rPr>
        <w:t>选题讨论</w:t>
      </w:r>
      <w:r w:rsidR="00F02018">
        <w:rPr>
          <w:rFonts w:hint="eastAsia"/>
        </w:rPr>
        <w:t>优缺点</w:t>
      </w:r>
    </w:p>
    <w:p w:rsidR="0099105B" w:rsidRDefault="0099105B" w:rsidP="00E74272">
      <w:pPr>
        <w:spacing w:line="360" w:lineRule="auto"/>
        <w:ind w:leftChars="132" w:left="296" w:firstLine="648"/>
      </w:pPr>
      <w:proofErr w:type="spellStart"/>
      <w:r>
        <w:t>Wzq</w:t>
      </w:r>
      <w:proofErr w:type="spellEnd"/>
      <w:r>
        <w:t>:</w:t>
      </w:r>
      <w:r w:rsidR="00F02018">
        <w:rPr>
          <w:rFonts w:hint="eastAsia"/>
        </w:rPr>
        <w:t>受益人群太少</w:t>
      </w:r>
    </w:p>
    <w:p w:rsidR="0099105B" w:rsidRDefault="0099105B" w:rsidP="00E74272">
      <w:pPr>
        <w:spacing w:line="360" w:lineRule="auto"/>
        <w:ind w:leftChars="132" w:left="296" w:firstLine="648"/>
      </w:pPr>
      <w:r>
        <w:t>Z</w:t>
      </w:r>
      <w:r>
        <w:rPr>
          <w:rFonts w:hint="eastAsia"/>
        </w:rPr>
        <w:t>yl</w:t>
      </w:r>
      <w:r>
        <w:t>:</w:t>
      </w:r>
      <w:r w:rsidR="00F02018">
        <w:rPr>
          <w:rFonts w:hint="eastAsia"/>
        </w:rPr>
        <w:t>不方便展示</w:t>
      </w:r>
    </w:p>
    <w:p w:rsidR="0099105B" w:rsidRDefault="0099105B" w:rsidP="00E74272">
      <w:pPr>
        <w:spacing w:line="360" w:lineRule="auto"/>
        <w:ind w:leftChars="132" w:left="296"/>
      </w:pPr>
      <w:r>
        <w:rPr>
          <w:rFonts w:hint="eastAsia"/>
        </w:rPr>
        <w:t>2.</w:t>
      </w:r>
      <w:r>
        <w:rPr>
          <w:rFonts w:hint="eastAsia"/>
        </w:rPr>
        <w:t>选题确定</w:t>
      </w:r>
    </w:p>
    <w:p w:rsidR="0099105B" w:rsidRDefault="00F02018" w:rsidP="00E74272">
      <w:pPr>
        <w:spacing w:line="360" w:lineRule="auto"/>
        <w:ind w:leftChars="132" w:left="296" w:firstLine="648"/>
      </w:pPr>
      <w:r>
        <w:rPr>
          <w:rFonts w:hint="eastAsia"/>
        </w:rPr>
        <w:t>Zyl</w:t>
      </w:r>
      <w:r>
        <w:t>:</w:t>
      </w:r>
      <w:r>
        <w:rPr>
          <w:rFonts w:hint="eastAsia"/>
        </w:rPr>
        <w:t>黑洞选题</w:t>
      </w:r>
    </w:p>
    <w:p w:rsidR="00F02018" w:rsidRDefault="00F02018" w:rsidP="00E74272">
      <w:pPr>
        <w:spacing w:line="360" w:lineRule="auto"/>
        <w:ind w:leftChars="132" w:left="296"/>
      </w:pPr>
      <w:r>
        <w:rPr>
          <w:rFonts w:hint="eastAsia"/>
        </w:rPr>
        <w:t>3.</w:t>
      </w:r>
      <w:proofErr w:type="gramStart"/>
      <w:r>
        <w:rPr>
          <w:rFonts w:hint="eastAsia"/>
        </w:rPr>
        <w:t>讨论团建时间</w:t>
      </w:r>
      <w:proofErr w:type="gramEnd"/>
      <w:r>
        <w:rPr>
          <w:rFonts w:hint="eastAsia"/>
        </w:rPr>
        <w:t>以及地点</w:t>
      </w:r>
    </w:p>
    <w:p w:rsidR="00F02018" w:rsidRDefault="00F02018" w:rsidP="00E74272">
      <w:pPr>
        <w:spacing w:line="360" w:lineRule="auto"/>
        <w:ind w:leftChars="132" w:left="296"/>
      </w:pPr>
      <w:r>
        <w:tab/>
      </w:r>
      <w:r>
        <w:rPr>
          <w:rFonts w:hint="eastAsia"/>
        </w:rPr>
        <w:t>内容：吃饭，唱歌，电玩，电影，密室逃脱</w:t>
      </w:r>
      <w:bookmarkStart w:id="0" w:name="_GoBack"/>
      <w:bookmarkEnd w:id="0"/>
    </w:p>
    <w:p w:rsidR="00F02018" w:rsidRDefault="00F02018" w:rsidP="00E74272">
      <w:pPr>
        <w:spacing w:line="360" w:lineRule="auto"/>
        <w:ind w:leftChars="132" w:left="296"/>
      </w:pPr>
      <w:r>
        <w:tab/>
      </w:r>
      <w:r>
        <w:rPr>
          <w:rFonts w:hint="eastAsia"/>
        </w:rPr>
        <w:t>时间：暂定下周一</w:t>
      </w:r>
    </w:p>
    <w:p w:rsidR="00F02018" w:rsidRPr="00D41447" w:rsidRDefault="00F02018" w:rsidP="00992014">
      <w:pPr>
        <w:spacing w:line="360" w:lineRule="auto"/>
        <w:ind w:leftChars="32" w:firstLine="648"/>
        <w:rPr>
          <w:rFonts w:hint="eastAsia"/>
        </w:rPr>
      </w:pPr>
      <w:r>
        <w:rPr>
          <w:rFonts w:hint="eastAsia"/>
        </w:rPr>
        <w:t>地点：不确定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D41447" w:rsidRDefault="00F02018" w:rsidP="003369A5">
      <w:pPr>
        <w:ind w:firstLine="648"/>
      </w:pPr>
      <w:r>
        <w:t>Zyl:</w:t>
      </w:r>
      <w:r>
        <w:rPr>
          <w:rFonts w:hint="eastAsia"/>
        </w:rPr>
        <w:t>本周十分钟的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制作</w:t>
      </w:r>
    </w:p>
    <w:p w:rsidR="00F02018" w:rsidRPr="003369A5" w:rsidRDefault="00F02018" w:rsidP="003369A5">
      <w:pPr>
        <w:ind w:firstLine="648"/>
        <w:rPr>
          <w:rFonts w:hint="eastAsia"/>
        </w:rPr>
      </w:pPr>
      <w:proofErr w:type="spellStart"/>
      <w:r>
        <w:t>C</w:t>
      </w:r>
      <w:r>
        <w:rPr>
          <w:rFonts w:hint="eastAsia"/>
        </w:rPr>
        <w:t>x&amp;</w:t>
      </w:r>
      <w:r>
        <w:t>Cjm</w:t>
      </w:r>
      <w:proofErr w:type="spellEnd"/>
      <w:r>
        <w:t>:</w:t>
      </w:r>
      <w:r>
        <w:rPr>
          <w:rFonts w:hint="eastAsia"/>
        </w:rPr>
        <w:t>团建计划的制订</w:t>
      </w:r>
      <w:r w:rsidR="005422A4">
        <w:rPr>
          <w:rFonts w:hint="eastAsia"/>
        </w:rPr>
        <w:t>（</w:t>
      </w:r>
      <w:r w:rsidR="005422A4">
        <w:rPr>
          <w:rFonts w:hint="eastAsia"/>
        </w:rPr>
        <w:t>3</w:t>
      </w:r>
      <w:r w:rsidR="005422A4">
        <w:rPr>
          <w:rFonts w:hint="eastAsia"/>
        </w:rPr>
        <w:t>月</w:t>
      </w:r>
      <w:r w:rsidR="005422A4">
        <w:rPr>
          <w:rFonts w:hint="eastAsia"/>
        </w:rPr>
        <w:t>29</w:t>
      </w:r>
      <w:r w:rsidR="005422A4">
        <w:rPr>
          <w:rFonts w:hint="eastAsia"/>
        </w:rPr>
        <w:t>日之前交）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F02018" w:rsidP="00F02018">
      <w:pPr>
        <w:pStyle w:val="affffe"/>
        <w:ind w:left="950"/>
        <w:rPr>
          <w:rFonts w:hint="eastAsia"/>
        </w:rPr>
      </w:pPr>
      <w:r>
        <w:rPr>
          <w:rFonts w:hint="eastAsia"/>
        </w:rPr>
        <w:t>无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0C4" w:rsidRDefault="008D00C4">
      <w:pPr>
        <w:spacing w:before="0" w:after="0"/>
      </w:pPr>
      <w:r>
        <w:separator/>
      </w:r>
    </w:p>
  </w:endnote>
  <w:endnote w:type="continuationSeparator" w:id="0">
    <w:p w:rsidR="008D00C4" w:rsidRDefault="008D00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0C4" w:rsidRDefault="008D00C4">
      <w:pPr>
        <w:spacing w:before="0" w:after="0"/>
      </w:pPr>
      <w:r>
        <w:separator/>
      </w:r>
    </w:p>
  </w:footnote>
  <w:footnote w:type="continuationSeparator" w:id="0">
    <w:p w:rsidR="008D00C4" w:rsidRDefault="008D00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41439B"/>
    <w:rsid w:val="00424C13"/>
    <w:rsid w:val="004345FC"/>
    <w:rsid w:val="00444D8F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9105B"/>
    <w:rsid w:val="009916AE"/>
    <w:rsid w:val="00992014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D187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803F33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陈栩</cp:lastModifiedBy>
  <cp:revision>16</cp:revision>
  <cp:lastPrinted>2017-07-31T08:20:00Z</cp:lastPrinted>
  <dcterms:created xsi:type="dcterms:W3CDTF">2018-09-19T13:04:00Z</dcterms:created>
  <dcterms:modified xsi:type="dcterms:W3CDTF">2019-03-25T12:39:00Z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