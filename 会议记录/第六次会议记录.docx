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 w:rsidR="001D08F8">
        <w:rPr>
          <w:rFonts w:hint="eastAsia"/>
          <w:b/>
          <w:sz w:val="32"/>
          <w:szCs w:val="32"/>
          <w:lang w:eastAsia="zh-CN"/>
        </w:rPr>
        <w:t>六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1B574C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</w:t>
      </w:r>
      <w:r w:rsidR="006472BF">
        <w:rPr>
          <w:rFonts w:hint="eastAsia"/>
          <w:b/>
          <w:bCs w:val="0"/>
          <w:lang w:eastAsia="zh-CN"/>
        </w:rPr>
        <w:t>4</w:t>
      </w:r>
      <w:r w:rsidR="004F4CE3">
        <w:rPr>
          <w:rFonts w:hint="eastAsia"/>
          <w:b/>
          <w:bCs w:val="0"/>
          <w:lang w:eastAsia="zh-CN"/>
        </w:rPr>
        <w:t>月</w:t>
      </w:r>
      <w:r w:rsidR="001D08F8">
        <w:rPr>
          <w:rFonts w:hint="eastAsia"/>
          <w:b/>
          <w:bCs w:val="0"/>
          <w:lang w:eastAsia="zh-CN"/>
        </w:rPr>
        <w:t>22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99105B">
        <w:rPr>
          <w:rFonts w:hint="eastAsia"/>
          <w:b/>
          <w:bCs w:val="0"/>
          <w:lang w:eastAsia="zh-CN"/>
        </w:rPr>
        <w:t>1</w:t>
      </w:r>
      <w:r w:rsidR="001D08F8">
        <w:rPr>
          <w:rFonts w:hint="eastAsia"/>
          <w:b/>
          <w:bCs w:val="0"/>
          <w:lang w:eastAsia="zh-CN"/>
        </w:rPr>
        <w:t>3</w:t>
      </w:r>
      <w:r w:rsidR="004F4CE3">
        <w:rPr>
          <w:rFonts w:hint="eastAsia"/>
          <w:b/>
          <w:bCs w:val="0"/>
          <w:lang w:eastAsia="zh-CN"/>
        </w:rPr>
        <w:t>：</w:t>
      </w:r>
      <w:r w:rsidR="001D08F8">
        <w:rPr>
          <w:rFonts w:hint="eastAsia"/>
          <w:b/>
          <w:bCs w:val="0"/>
          <w:lang w:eastAsia="zh-CN"/>
        </w:rPr>
        <w:t>30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</w:t>
      </w:r>
      <w:r w:rsidR="001D08F8">
        <w:rPr>
          <w:rFonts w:hint="eastAsia"/>
          <w:b/>
          <w:bCs w:val="0"/>
          <w:lang w:eastAsia="zh-CN"/>
        </w:rPr>
        <w:t>6</w:t>
      </w:r>
      <w:r w:rsidR="004F4CE3">
        <w:rPr>
          <w:rFonts w:hint="eastAsia"/>
          <w:b/>
          <w:bCs w:val="0"/>
          <w:lang w:eastAsia="zh-CN"/>
        </w:rPr>
        <w:t>：</w:t>
      </w:r>
      <w:r w:rsidR="001D08F8">
        <w:rPr>
          <w:rFonts w:hint="eastAsia"/>
          <w:b/>
          <w:bCs w:val="0"/>
          <w:lang w:eastAsia="zh-CN"/>
        </w:rPr>
        <w:t>00</w:t>
      </w:r>
      <w:r w:rsidR="00027C5B">
        <w:rPr>
          <w:b/>
          <w:bCs w:val="0"/>
          <w:lang w:eastAsia="zh-CN"/>
        </w:rPr>
        <w:t xml:space="preserve"> 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1B574C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1B574C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1B574C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1B574C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上周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83EF5" w:rsidRPr="00A83EF5" w:rsidRDefault="006472BF">
      <w:pPr>
        <w:ind w:firstLineChars="200" w:firstLine="448"/>
      </w:pPr>
      <w:r>
        <w:rPr>
          <w:rFonts w:hint="eastAsia"/>
        </w:rPr>
        <w:t>无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6472BF" w:rsidRDefault="001D08F8" w:rsidP="00992014">
      <w:pPr>
        <w:spacing w:line="360" w:lineRule="auto"/>
        <w:ind w:leftChars="32" w:firstLine="648"/>
      </w:pPr>
      <w:r>
        <w:rPr>
          <w:rFonts w:hint="eastAsia"/>
        </w:rPr>
        <w:t>1.</w:t>
      </w:r>
      <w:r>
        <w:rPr>
          <w:rFonts w:hint="eastAsia"/>
        </w:rPr>
        <w:t>全体组员一起查看第四周</w:t>
      </w:r>
      <w:r>
        <w:t>PPT</w:t>
      </w:r>
    </w:p>
    <w:p w:rsidR="001D08F8" w:rsidRDefault="001D08F8" w:rsidP="00992014">
      <w:pPr>
        <w:spacing w:line="360" w:lineRule="auto"/>
        <w:ind w:leftChars="32" w:firstLine="648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定义问题</w:t>
      </w:r>
    </w:p>
    <w:p w:rsidR="001D08F8" w:rsidRDefault="001D08F8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08F8">
        <w:rPr>
          <w:rFonts w:ascii="Palatino Linotype" w:hint="eastAsia"/>
          <w:position w:val="3"/>
          <w:sz w:val="15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我们该如何使用两台电脑像一台电脑一样</w:t>
      </w:r>
    </w:p>
    <w:p w:rsidR="001D08F8" w:rsidRDefault="001D08F8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08F8">
        <w:rPr>
          <w:rFonts w:ascii="Palatino Linotype" w:hint="eastAsia"/>
          <w:spacing w:val="0"/>
          <w:position w:val="3"/>
          <w:sz w:val="15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我们该如何共享粘贴板，传输文件，传输网页</w:t>
      </w:r>
    </w:p>
    <w:p w:rsidR="001D08F8" w:rsidRDefault="001D08F8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08F8">
        <w:rPr>
          <w:rFonts w:ascii="Palatino Linotype" w:hint="eastAsia"/>
          <w:spacing w:val="0"/>
          <w:position w:val="3"/>
          <w:sz w:val="15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我们该如何在使用两台电脑的同时不打断工作思路</w:t>
      </w:r>
    </w:p>
    <w:p w:rsidR="001D08F8" w:rsidRDefault="001D08F8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08F8">
        <w:rPr>
          <w:rFonts w:ascii="Palatino Linotype" w:hint="eastAsia"/>
          <w:spacing w:val="0"/>
          <w:position w:val="3"/>
          <w:sz w:val="15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我们能否不需要传输达到文件共享</w:t>
      </w:r>
    </w:p>
    <w:p w:rsidR="001D08F8" w:rsidRDefault="001D08F8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08F8">
        <w:rPr>
          <w:rFonts w:ascii="Palatino Linotype" w:hint="eastAsia"/>
          <w:spacing w:val="0"/>
          <w:position w:val="3"/>
          <w:sz w:val="15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我们能否不用繁琐的操作同时使用两台电脑</w:t>
      </w:r>
    </w:p>
    <w:p w:rsidR="001D08F8" w:rsidRDefault="001D08F8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08F8">
        <w:rPr>
          <w:rFonts w:ascii="Palatino Linotype" w:hint="eastAsia"/>
          <w:spacing w:val="0"/>
          <w:position w:val="3"/>
          <w:sz w:val="15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利用其他硬件来简化两台电脑传输时繁琐的操作</w:t>
      </w:r>
    </w:p>
    <w:p w:rsidR="001D08F8" w:rsidRDefault="001D08F8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08F8">
        <w:rPr>
          <w:rFonts w:ascii="Palatino Linotype" w:hint="eastAsia"/>
          <w:spacing w:val="0"/>
          <w:position w:val="3"/>
          <w:sz w:val="15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使两台电脑的使用跟一台电脑分屏操作相同</w:t>
      </w:r>
    </w:p>
    <w:p w:rsidR="001D08F8" w:rsidRDefault="001D08F8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08F8">
        <w:rPr>
          <w:rFonts w:ascii="Palatino Linotype" w:hint="eastAsia"/>
          <w:spacing w:val="0"/>
          <w:position w:val="3"/>
          <w:sz w:val="15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传输变得自动化</w:t>
      </w:r>
    </w:p>
    <w:p w:rsidR="001D08F8" w:rsidRDefault="001D08F8" w:rsidP="00992014">
      <w:pPr>
        <w:spacing w:line="360" w:lineRule="auto"/>
        <w:ind w:leftChars="32" w:firstLine="648"/>
      </w:pPr>
      <w:r>
        <w:rPr>
          <w:rFonts w:hint="eastAsia"/>
        </w:rPr>
        <w:t>3</w:t>
      </w:r>
      <w:r>
        <w:t>.HMW(</w:t>
      </w:r>
      <w:r>
        <w:rPr>
          <w:rFonts w:hint="eastAsia"/>
        </w:rPr>
        <w:t>解决方法</w:t>
      </w:r>
      <w:r>
        <w:t>)</w:t>
      </w:r>
    </w:p>
    <w:p w:rsidR="001D08F8" w:rsidRDefault="00331E93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1E93">
        <w:rPr>
          <w:rFonts w:ascii="Palatino Linotype" w:hint="eastAsia"/>
          <w:spacing w:val="0"/>
          <w:position w:val="3"/>
          <w:sz w:val="15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1D08F8">
        <w:rPr>
          <w:rFonts w:hint="eastAsia"/>
        </w:rPr>
        <w:t>克隆主机（使两台主机一摸一样）</w:t>
      </w:r>
    </w:p>
    <w:p w:rsidR="001D08F8" w:rsidRDefault="00331E93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1E93">
        <w:rPr>
          <w:rFonts w:ascii="Palatino Linotype" w:hint="eastAsia"/>
          <w:spacing w:val="0"/>
          <w:position w:val="3"/>
          <w:sz w:val="15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1D08F8">
        <w:rPr>
          <w:rFonts w:hint="eastAsia"/>
        </w:rPr>
        <w:t>云主机（从云加载操作系统）</w:t>
      </w:r>
    </w:p>
    <w:p w:rsidR="001D08F8" w:rsidRDefault="00331E93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1E93">
        <w:rPr>
          <w:rFonts w:ascii="Palatino Linotype" w:hint="eastAsia"/>
          <w:spacing w:val="0"/>
          <w:position w:val="3"/>
          <w:sz w:val="15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同步桌面文件夹</w:t>
      </w:r>
    </w:p>
    <w:p w:rsidR="00331E93" w:rsidRDefault="00331E93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1E93">
        <w:rPr>
          <w:rFonts w:ascii="Palatino Linotype" w:hint="eastAsia"/>
          <w:spacing w:val="0"/>
          <w:position w:val="3"/>
          <w:sz w:val="15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通过设置使文件满足条件就进行传输</w:t>
      </w:r>
    </w:p>
    <w:p w:rsidR="00331E93" w:rsidRDefault="00331E93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1E93">
        <w:rPr>
          <w:rFonts w:ascii="Palatino Linotype" w:hint="eastAsia"/>
          <w:spacing w:val="0"/>
          <w:position w:val="3"/>
          <w:sz w:val="15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语音控制传输</w:t>
      </w:r>
    </w:p>
    <w:p w:rsidR="00331E93" w:rsidRDefault="00331E93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1E93">
        <w:rPr>
          <w:rFonts w:ascii="Palatino Linotype" w:hint="eastAsia"/>
          <w:spacing w:val="0"/>
          <w:position w:val="3"/>
          <w:sz w:val="15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折叠屏，投影屏</w:t>
      </w:r>
    </w:p>
    <w:p w:rsidR="00331E93" w:rsidRDefault="00331E93" w:rsidP="00331E93">
      <w:pPr>
        <w:spacing w:line="360" w:lineRule="auto"/>
        <w:ind w:leftChars="321" w:left="719" w:firstLine="648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1E93">
        <w:rPr>
          <w:rFonts w:ascii="Palatino Linotype" w:hint="eastAsia"/>
          <w:spacing w:val="0"/>
          <w:position w:val="3"/>
          <w:sz w:val="15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租赁主机</w:t>
      </w:r>
    </w:p>
    <w:p w:rsidR="00331E93" w:rsidRDefault="00331E93" w:rsidP="00331E93">
      <w:pPr>
        <w:spacing w:line="360" w:lineRule="auto"/>
        <w:ind w:leftChars="321" w:left="719" w:firstLine="648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1E93">
        <w:rPr>
          <w:rFonts w:ascii="Palatino Linotype" w:hint="eastAsia"/>
          <w:spacing w:val="0"/>
          <w:position w:val="3"/>
          <w:sz w:val="15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远程桌面</w:t>
      </w:r>
    </w:p>
    <w:p w:rsidR="00331E93" w:rsidRDefault="00331E93" w:rsidP="00992014">
      <w:pPr>
        <w:spacing w:line="360" w:lineRule="auto"/>
        <w:ind w:leftChars="32" w:firstLine="648"/>
      </w:pPr>
      <w:r>
        <w:rPr>
          <w:rFonts w:hint="eastAsia"/>
        </w:rPr>
        <w:t>4.</w:t>
      </w:r>
      <w:r>
        <w:rPr>
          <w:rFonts w:hint="eastAsia"/>
        </w:rPr>
        <w:t>全体组员投票</w:t>
      </w:r>
    </w:p>
    <w:p w:rsidR="00331E93" w:rsidRDefault="00331E93" w:rsidP="00331E93">
      <w:pPr>
        <w:spacing w:line="360" w:lineRule="auto"/>
        <w:ind w:leftChars="352" w:left="788" w:firstLine="648"/>
        <w:rPr>
          <w:rFonts w:hint="eastAsia"/>
        </w:rPr>
      </w:pPr>
      <w:r>
        <w:rPr>
          <w:rFonts w:hint="eastAsia"/>
        </w:rPr>
        <w:t>同步桌面文件夹＋通过设置使文件满足条件就进行传输</w:t>
      </w:r>
    </w:p>
    <w:p w:rsidR="00331E93" w:rsidRDefault="00331E93" w:rsidP="00992014">
      <w:pPr>
        <w:spacing w:line="360" w:lineRule="auto"/>
        <w:ind w:leftChars="32" w:firstLine="648"/>
      </w:pPr>
      <w:r>
        <w:rPr>
          <w:rFonts w:hint="eastAsia"/>
        </w:rPr>
        <w:t>5.</w:t>
      </w:r>
      <w:r>
        <w:rPr>
          <w:rFonts w:hint="eastAsia"/>
        </w:rPr>
        <w:t>总结</w:t>
      </w:r>
    </w:p>
    <w:p w:rsidR="00331E93" w:rsidRDefault="00331E93" w:rsidP="00331E93">
      <w:pPr>
        <w:spacing w:line="360" w:lineRule="auto"/>
        <w:ind w:leftChars="352" w:left="788" w:firstLine="648"/>
      </w:pPr>
      <w:r>
        <w:rPr>
          <w:rFonts w:hint="eastAsia"/>
        </w:rPr>
        <w:t>可视化的桌面共享程序</w:t>
      </w:r>
    </w:p>
    <w:p w:rsidR="00331E93" w:rsidRDefault="00331E93" w:rsidP="00992014">
      <w:pPr>
        <w:spacing w:line="360" w:lineRule="auto"/>
        <w:ind w:leftChars="32" w:firstLine="648"/>
      </w:pPr>
      <w:r>
        <w:rPr>
          <w:rFonts w:hint="eastAsia"/>
        </w:rPr>
        <w:t>6.</w:t>
      </w:r>
      <w:r>
        <w:rPr>
          <w:rFonts w:hint="eastAsia"/>
        </w:rPr>
        <w:t>选择周四课堂项目分享成员</w:t>
      </w:r>
    </w:p>
    <w:p w:rsidR="00331E93" w:rsidRPr="001D08F8" w:rsidRDefault="00331E93" w:rsidP="00331E93">
      <w:pPr>
        <w:spacing w:line="360" w:lineRule="auto"/>
        <w:ind w:leftChars="352" w:left="788" w:firstLine="648"/>
        <w:rPr>
          <w:rFonts w:hint="eastAsia"/>
        </w:rPr>
      </w:pPr>
      <w:proofErr w:type="spellStart"/>
      <w:r>
        <w:t>Wzq</w:t>
      </w:r>
      <w:proofErr w:type="spellEnd"/>
      <w:r>
        <w:rPr>
          <w:rFonts w:hint="eastAsia"/>
        </w:rPr>
        <w:t>（周三</w:t>
      </w:r>
      <w:proofErr w:type="gramStart"/>
      <w:r>
        <w:rPr>
          <w:rFonts w:hint="eastAsia"/>
        </w:rPr>
        <w:t>前制作</w:t>
      </w:r>
      <w:proofErr w:type="gramEnd"/>
      <w:r>
        <w:rPr>
          <w:rFonts w:hint="eastAsia"/>
        </w:rPr>
        <w:t>完成）</w:t>
      </w:r>
    </w:p>
    <w:p w:rsidR="006472BF" w:rsidRDefault="004F4CE3" w:rsidP="006472BF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下周的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6472BF" w:rsidRPr="006472BF" w:rsidRDefault="00331E93" w:rsidP="006472BF">
      <w:pPr>
        <w:ind w:firstLine="648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hint="eastAsia"/>
        </w:rPr>
        <w:t>制作概念视频</w:t>
      </w:r>
    </w:p>
    <w:p w:rsidR="00D41447" w:rsidRDefault="00D41447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  <w:bookmarkStart w:id="0" w:name="_GoBack"/>
      <w:bookmarkEnd w:id="0"/>
    </w:p>
    <w:p w:rsidR="00092121" w:rsidRDefault="00331E93" w:rsidP="006472BF">
      <w:pPr>
        <w:ind w:firstLine="648"/>
      </w:pPr>
      <w:r>
        <w:rPr>
          <w:rFonts w:hint="eastAsia"/>
        </w:rPr>
        <w:t>无</w:t>
      </w: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4C" w:rsidRDefault="001B574C">
      <w:pPr>
        <w:spacing w:before="0" w:after="0"/>
      </w:pPr>
      <w:r>
        <w:separator/>
      </w:r>
    </w:p>
  </w:endnote>
  <w:endnote w:type="continuationSeparator" w:id="0">
    <w:p w:rsidR="001B574C" w:rsidRDefault="001B57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4C" w:rsidRDefault="001B574C">
      <w:pPr>
        <w:spacing w:before="0" w:after="0"/>
      </w:pPr>
      <w:r>
        <w:separator/>
      </w:r>
    </w:p>
  </w:footnote>
  <w:footnote w:type="continuationSeparator" w:id="0">
    <w:p w:rsidR="001B574C" w:rsidRDefault="001B57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27C5B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B574C"/>
    <w:rsid w:val="001C4546"/>
    <w:rsid w:val="001D08F8"/>
    <w:rsid w:val="0021587B"/>
    <w:rsid w:val="002B6C94"/>
    <w:rsid w:val="002C0E6D"/>
    <w:rsid w:val="002D33BB"/>
    <w:rsid w:val="002E7469"/>
    <w:rsid w:val="002F4ABE"/>
    <w:rsid w:val="003201B5"/>
    <w:rsid w:val="00331E93"/>
    <w:rsid w:val="0033355C"/>
    <w:rsid w:val="003369A5"/>
    <w:rsid w:val="003B1BCE"/>
    <w:rsid w:val="003C1B81"/>
    <w:rsid w:val="003C6B6C"/>
    <w:rsid w:val="003F6513"/>
    <w:rsid w:val="0041439B"/>
    <w:rsid w:val="00424C13"/>
    <w:rsid w:val="004345FC"/>
    <w:rsid w:val="00444D8F"/>
    <w:rsid w:val="00485D6D"/>
    <w:rsid w:val="004F4CE3"/>
    <w:rsid w:val="0052417A"/>
    <w:rsid w:val="0052642B"/>
    <w:rsid w:val="005422A4"/>
    <w:rsid w:val="00557792"/>
    <w:rsid w:val="005C2B07"/>
    <w:rsid w:val="005E25F0"/>
    <w:rsid w:val="005E7D19"/>
    <w:rsid w:val="006472BF"/>
    <w:rsid w:val="0066086F"/>
    <w:rsid w:val="00663C9C"/>
    <w:rsid w:val="00672A6F"/>
    <w:rsid w:val="006844CB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D00C4"/>
    <w:rsid w:val="008E2FAF"/>
    <w:rsid w:val="0093449B"/>
    <w:rsid w:val="0099105B"/>
    <w:rsid w:val="009916AE"/>
    <w:rsid w:val="00992014"/>
    <w:rsid w:val="00A83EF5"/>
    <w:rsid w:val="00A979E1"/>
    <w:rsid w:val="00AF5C66"/>
    <w:rsid w:val="00B07080"/>
    <w:rsid w:val="00B45E12"/>
    <w:rsid w:val="00C164C5"/>
    <w:rsid w:val="00C51B9C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74272"/>
    <w:rsid w:val="00E91705"/>
    <w:rsid w:val="00EB43FE"/>
    <w:rsid w:val="00EE43E0"/>
    <w:rsid w:val="00F02018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2977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07514"/>
    <w:rsid w:val="003C5D7C"/>
    <w:rsid w:val="0054518B"/>
    <w:rsid w:val="006C4E13"/>
    <w:rsid w:val="007807CF"/>
    <w:rsid w:val="007E2E79"/>
    <w:rsid w:val="00803F33"/>
    <w:rsid w:val="00BA6919"/>
    <w:rsid w:val="00CB7EB1"/>
    <w:rsid w:val="00E453FC"/>
    <w:rsid w:val="00E505F9"/>
    <w:rsid w:val="00E6604E"/>
    <w:rsid w:val="00F43FC9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103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陈栩</cp:lastModifiedBy>
  <cp:revision>18</cp:revision>
  <cp:lastPrinted>2017-07-31T08:20:00Z</cp:lastPrinted>
  <dcterms:created xsi:type="dcterms:W3CDTF">2018-09-19T13:04:00Z</dcterms:created>
  <dcterms:modified xsi:type="dcterms:W3CDTF">2019-04-22T08:40:00Z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