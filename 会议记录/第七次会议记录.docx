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21" w:rsidRDefault="00D41447">
      <w:pPr>
        <w:pStyle w:val="afff3"/>
        <w:rPr>
          <w:lang w:eastAsia="zh-CN"/>
        </w:rPr>
      </w:pPr>
      <w:r>
        <w:rPr>
          <w:b/>
          <w:sz w:val="32"/>
          <w:szCs w:val="32"/>
          <w:lang w:eastAsia="zh-CN"/>
        </w:rPr>
        <w:t>UXD2019-</w:t>
      </w:r>
      <w:r>
        <w:rPr>
          <w:rFonts w:hint="eastAsia"/>
          <w:b/>
          <w:sz w:val="32"/>
          <w:szCs w:val="32"/>
          <w:lang w:eastAsia="zh-CN"/>
        </w:rPr>
        <w:t>G03-</w:t>
      </w:r>
      <w:r w:rsidR="00FD2395">
        <w:rPr>
          <w:rFonts w:hint="eastAsia"/>
          <w:b/>
          <w:sz w:val="32"/>
          <w:szCs w:val="32"/>
          <w:lang w:eastAsia="zh-CN"/>
        </w:rPr>
        <w:t>第</w:t>
      </w:r>
      <w:r w:rsidR="00645D4C">
        <w:rPr>
          <w:rFonts w:hint="eastAsia"/>
          <w:b/>
          <w:sz w:val="32"/>
          <w:szCs w:val="32"/>
          <w:lang w:eastAsia="zh-CN"/>
        </w:rPr>
        <w:t>七</w:t>
      </w:r>
      <w:r w:rsidR="00FD2395">
        <w:rPr>
          <w:rFonts w:hint="eastAsia"/>
          <w:b/>
          <w:sz w:val="32"/>
          <w:szCs w:val="32"/>
          <w:lang w:eastAsia="zh-CN"/>
        </w:rPr>
        <w:t>次会议会议记录</w:t>
      </w:r>
      <w:r w:rsidR="004F4CE3">
        <w:rPr>
          <w:rFonts w:hint="eastAsia"/>
          <w:b/>
          <w:sz w:val="32"/>
          <w:szCs w:val="32"/>
          <w:lang w:eastAsia="zh-CN"/>
        </w:rPr>
        <w:t xml:space="preserve"> </w:t>
      </w:r>
      <w:r w:rsidR="004F4CE3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-564878444"/>
          <w:placeholder>
            <w:docPart w:val="4056D435AD3F4BEA9FACC7947CC88DD4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|</w:t>
          </w:r>
        </w:sdtContent>
      </w:sdt>
      <w:r w:rsidR="004F4CE3">
        <w:rPr>
          <w:lang w:eastAsia="zh-CN"/>
        </w:rPr>
        <w:t xml:space="preserve"> </w:t>
      </w:r>
    </w:p>
    <w:p w:rsidR="00092121" w:rsidRDefault="006B2647">
      <w:pPr>
        <w:pStyle w:val="21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ECB93AADFE6446689291F7B496D0246A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会议日期</w:t>
          </w:r>
          <w:r w:rsidR="004F4CE3">
            <w:rPr>
              <w:lang w:val="zh-CN" w:eastAsia="zh-CN" w:bidi="zh-CN"/>
            </w:rPr>
            <w:t xml:space="preserve"> | </w:t>
          </w:r>
          <w:r w:rsidR="004F4CE3">
            <w:rPr>
              <w:lang w:val="zh-CN" w:eastAsia="zh-CN" w:bidi="zh-CN"/>
            </w:rPr>
            <w:t>时间</w:t>
          </w:r>
        </w:sdtContent>
      </w:sdt>
      <w:r w:rsidR="004F4CE3">
        <w:rPr>
          <w:lang w:val="zh-CN" w:eastAsia="zh-CN" w:bidi="zh-CN"/>
        </w:rPr>
        <w:t xml:space="preserve"> </w:t>
      </w:r>
      <w:r w:rsidR="004F4CE3">
        <w:rPr>
          <w:rFonts w:hint="eastAsia"/>
          <w:b/>
          <w:bCs w:val="0"/>
          <w:lang w:eastAsia="zh-CN" w:bidi="zh-CN"/>
        </w:rPr>
        <w:t xml:space="preserve">  </w:t>
      </w:r>
      <w:r w:rsidR="004F4CE3">
        <w:rPr>
          <w:b/>
          <w:bCs w:val="0"/>
          <w:lang w:eastAsia="zh-CN"/>
        </w:rPr>
        <w:t>201</w:t>
      </w:r>
      <w:r w:rsidR="00FD2395">
        <w:rPr>
          <w:rFonts w:hint="eastAsia"/>
          <w:b/>
          <w:bCs w:val="0"/>
          <w:lang w:eastAsia="zh-CN"/>
        </w:rPr>
        <w:t>9</w:t>
      </w:r>
      <w:r w:rsidR="004F4CE3">
        <w:rPr>
          <w:rFonts w:hint="eastAsia"/>
          <w:b/>
          <w:bCs w:val="0"/>
          <w:lang w:eastAsia="zh-CN"/>
        </w:rPr>
        <w:t>年</w:t>
      </w:r>
      <w:r w:rsidR="00D41447">
        <w:rPr>
          <w:rFonts w:hint="eastAsia"/>
          <w:b/>
          <w:bCs w:val="0"/>
          <w:lang w:eastAsia="zh-CN"/>
        </w:rPr>
        <w:t>0</w:t>
      </w:r>
      <w:r w:rsidR="00645D4C">
        <w:rPr>
          <w:rFonts w:hint="eastAsia"/>
          <w:b/>
          <w:bCs w:val="0"/>
          <w:lang w:eastAsia="zh-CN"/>
        </w:rPr>
        <w:t>5</w:t>
      </w:r>
      <w:r w:rsidR="004F4CE3">
        <w:rPr>
          <w:rFonts w:hint="eastAsia"/>
          <w:b/>
          <w:bCs w:val="0"/>
          <w:lang w:eastAsia="zh-CN"/>
        </w:rPr>
        <w:t>月</w:t>
      </w:r>
      <w:r w:rsidR="00645D4C">
        <w:rPr>
          <w:rFonts w:hint="eastAsia"/>
          <w:b/>
          <w:bCs w:val="0"/>
          <w:lang w:eastAsia="zh-CN"/>
        </w:rPr>
        <w:t>13</w:t>
      </w:r>
      <w:r w:rsidR="004F4CE3">
        <w:rPr>
          <w:rFonts w:hint="eastAsia"/>
          <w:b/>
          <w:bCs w:val="0"/>
          <w:lang w:eastAsia="zh-CN"/>
        </w:rPr>
        <w:t>日</w:t>
      </w:r>
      <w:r w:rsidR="004F4CE3">
        <w:rPr>
          <w:rStyle w:val="1f3"/>
          <w:b/>
          <w:bCs w:val="0"/>
          <w:lang w:val="zh-CN" w:eastAsia="zh-CN" w:bidi="zh-CN"/>
        </w:rPr>
        <w:t xml:space="preserve"> | </w:t>
      </w:r>
      <w:r w:rsidR="0099105B">
        <w:rPr>
          <w:rFonts w:hint="eastAsia"/>
          <w:b/>
          <w:bCs w:val="0"/>
          <w:lang w:eastAsia="zh-CN"/>
        </w:rPr>
        <w:t>1</w:t>
      </w:r>
      <w:r w:rsidR="001D08F8">
        <w:rPr>
          <w:rFonts w:hint="eastAsia"/>
          <w:b/>
          <w:bCs w:val="0"/>
          <w:lang w:eastAsia="zh-CN"/>
        </w:rPr>
        <w:t>3</w:t>
      </w:r>
      <w:r w:rsidR="004F4CE3">
        <w:rPr>
          <w:rFonts w:hint="eastAsia"/>
          <w:b/>
          <w:bCs w:val="0"/>
          <w:lang w:eastAsia="zh-CN"/>
        </w:rPr>
        <w:t>：</w:t>
      </w:r>
      <w:r w:rsidR="001D08F8">
        <w:rPr>
          <w:rFonts w:hint="eastAsia"/>
          <w:b/>
          <w:bCs w:val="0"/>
          <w:lang w:eastAsia="zh-CN"/>
        </w:rPr>
        <w:t>30</w:t>
      </w:r>
      <w:r w:rsidR="004F4CE3">
        <w:rPr>
          <w:b/>
          <w:bCs w:val="0"/>
          <w:lang w:eastAsia="zh-CN"/>
        </w:rPr>
        <w:t>-</w:t>
      </w:r>
      <w:r w:rsidR="00D41447">
        <w:rPr>
          <w:rFonts w:hint="eastAsia"/>
          <w:b/>
          <w:bCs w:val="0"/>
          <w:lang w:eastAsia="zh-CN"/>
        </w:rPr>
        <w:t>1</w:t>
      </w:r>
      <w:r w:rsidR="00645D4C">
        <w:rPr>
          <w:rFonts w:hint="eastAsia"/>
          <w:b/>
          <w:bCs w:val="0"/>
          <w:lang w:eastAsia="zh-CN"/>
        </w:rPr>
        <w:t>7</w:t>
      </w:r>
      <w:r w:rsidR="004F4CE3">
        <w:rPr>
          <w:rFonts w:hint="eastAsia"/>
          <w:b/>
          <w:bCs w:val="0"/>
          <w:lang w:eastAsia="zh-CN"/>
        </w:rPr>
        <w:t>：</w:t>
      </w:r>
      <w:r w:rsidR="001D08F8">
        <w:rPr>
          <w:rFonts w:hint="eastAsia"/>
          <w:b/>
          <w:bCs w:val="0"/>
          <w:lang w:eastAsia="zh-CN"/>
        </w:rPr>
        <w:t>00</w:t>
      </w:r>
      <w:r w:rsidR="00027C5B">
        <w:rPr>
          <w:b/>
          <w:bCs w:val="0"/>
          <w:lang w:eastAsia="zh-CN"/>
        </w:rPr>
        <w:t xml:space="preserve"> </w:t>
      </w:r>
      <w:r w:rsidR="004F4CE3">
        <w:rPr>
          <w:b/>
          <w:bCs w:val="0"/>
          <w:lang w:val="zh-CN" w:eastAsia="zh-CN" w:bidi="zh-CN"/>
        </w:rPr>
        <w:t xml:space="preserve"> </w:t>
      </w:r>
    </w:p>
    <w:p w:rsidR="00092121" w:rsidRDefault="006B2647">
      <w:pPr>
        <w:pStyle w:val="21"/>
        <w:rPr>
          <w:b/>
          <w:bCs w:val="0"/>
          <w:lang w:eastAsia="zh-CN"/>
        </w:rPr>
      </w:pPr>
      <w:sdt>
        <w:sdtPr>
          <w:alias w:val="会议地点:"/>
          <w:tag w:val="会议地点:"/>
          <w:id w:val="1910582416"/>
          <w:placeholder>
            <w:docPart w:val="3B660D10545F43C18CFC4917DE1DDC94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会议地点</w:t>
          </w:r>
        </w:sdtContent>
      </w:sdt>
      <w:r w:rsidR="004F4CE3">
        <w:rPr>
          <w:lang w:val="zh-CN" w:eastAsia="zh-CN" w:bidi="zh-CN"/>
        </w:rPr>
        <w:t xml:space="preserve"> </w:t>
      </w:r>
      <w:sdt>
        <w:sdtPr>
          <w:rPr>
            <w:rStyle w:val="1f3"/>
          </w:rPr>
          <w:alias w:val="输入地点:"/>
          <w:tag w:val="输入地点:"/>
          <w:id w:val="-1250961163"/>
          <w:placeholder>
            <w:docPart w:val="C654EACFBF5C4F35A31AD686C968999C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 w:rsidR="004F4CE3">
            <w:rPr>
              <w:rStyle w:val="1f3"/>
              <w:rFonts w:hint="eastAsia"/>
              <w:lang w:eastAsia="zh-CN"/>
            </w:rPr>
            <w:t xml:space="preserve"> </w:t>
          </w:r>
          <w:r w:rsidR="004F4CE3">
            <w:rPr>
              <w:rFonts w:hint="eastAsia"/>
              <w:lang w:eastAsia="zh-CN" w:bidi="zh-CN"/>
            </w:rPr>
            <w:t xml:space="preserve">          </w:t>
          </w:r>
          <w:r w:rsidR="00D41447">
            <w:rPr>
              <w:rFonts w:hint="eastAsia"/>
              <w:b/>
              <w:bCs w:val="0"/>
              <w:lang w:eastAsia="zh-CN"/>
            </w:rPr>
            <w:t>理四一楼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092121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6B2647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9EA8E8B55F23463AA078DA36A7A53B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FD2395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6B2647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1FA57CE8AB054F5AAA19ACB4B133C61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项目组内讨论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主持人:"/>
                  <w:tag w:val="主持人:"/>
                  <w:id w:val="-2036791640"/>
                  <w:placeholder>
                    <w:docPart w:val="BD6370B037B3432E868929F3FAC7E7B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记录员:"/>
                  <w:tag w:val="记录员:"/>
                  <w:id w:val="-1435889921"/>
                  <w:placeholder>
                    <w:docPart w:val="EBFCD473F01B4B51910A778047F7177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FD2395">
                  <w:pPr>
                    <w:spacing w:after="0"/>
                  </w:pPr>
                  <w:r>
                    <w:rPr>
                      <w:rFonts w:hint="eastAsia"/>
                    </w:rPr>
                    <w:t>陈栩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计时员:"/>
                  <w:tag w:val="计时员:"/>
                  <w:id w:val="-1472745054"/>
                  <w:placeholder>
                    <w:docPart w:val="B5AFADFF6E64468C85484B5AE0B1AC7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FD2395">
                  <w:pPr>
                    <w:spacing w:after="0"/>
                  </w:pPr>
                  <w:r>
                    <w:rPr>
                      <w:rFonts w:hint="eastAsia"/>
                    </w:rPr>
                    <w:t>陈栩</w:t>
                  </w:r>
                </w:p>
              </w:tc>
            </w:tr>
          </w:tbl>
          <w:p w:rsidR="00092121" w:rsidRDefault="00092121">
            <w:pPr>
              <w:spacing w:after="0"/>
            </w:pPr>
          </w:p>
        </w:tc>
        <w:tc>
          <w:tcPr>
            <w:tcW w:w="5233" w:type="dxa"/>
          </w:tcPr>
          <w:p w:rsidR="00092121" w:rsidRDefault="004F4CE3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会议参与者</w:t>
            </w:r>
          </w:p>
          <w:p w:rsidR="00092121" w:rsidRDefault="004F4CE3">
            <w:pPr>
              <w:spacing w:after="0"/>
            </w:pPr>
            <w:r>
              <w:rPr>
                <w:rFonts w:hint="eastAsia"/>
              </w:rPr>
              <w:t>郑友璐，吴浩伟，吴子乔，陈栩，</w:t>
            </w:r>
            <w:r w:rsidR="00FD2395">
              <w:rPr>
                <w:rFonts w:hint="eastAsia"/>
              </w:rPr>
              <w:t>陈佳敏</w:t>
            </w:r>
          </w:p>
        </w:tc>
      </w:tr>
    </w:tbl>
    <w:p w:rsidR="00092121" w:rsidRDefault="006B2647">
      <w:pPr>
        <w:pStyle w:val="1"/>
        <w:rPr>
          <w:lang w:eastAsia="zh-CN"/>
        </w:rPr>
      </w:pPr>
      <w:sdt>
        <w:sdtPr>
          <w:alias w:val="议程主题:"/>
          <w:tag w:val="议程主题:"/>
          <w:id w:val="-187755482"/>
          <w:placeholder>
            <w:docPart w:val="F6EF3F7000FE461B99A88EF02C617FC2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议程主题</w:t>
          </w:r>
        </w:sdtContent>
      </w:sdt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上周</w:t>
      </w:r>
      <w:r w:rsidR="006844CB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的任务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总结</w:t>
      </w:r>
    </w:p>
    <w:p w:rsidR="00A83EF5" w:rsidRPr="00A83EF5" w:rsidRDefault="006472BF">
      <w:pPr>
        <w:ind w:firstLineChars="200" w:firstLine="448"/>
      </w:pPr>
      <w:r>
        <w:rPr>
          <w:rFonts w:hint="eastAsia"/>
        </w:rPr>
        <w:t>无</w:t>
      </w:r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本周的</w:t>
      </w:r>
      <w:r w:rsidR="00D41447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会议总结</w:t>
      </w:r>
    </w:p>
    <w:p w:rsidR="006472BF" w:rsidRDefault="001D08F8" w:rsidP="00992014">
      <w:pPr>
        <w:spacing w:line="360" w:lineRule="auto"/>
        <w:ind w:leftChars="32" w:firstLine="648"/>
      </w:pPr>
      <w:r>
        <w:rPr>
          <w:rFonts w:hint="eastAsia"/>
        </w:rPr>
        <w:t>1.</w:t>
      </w:r>
      <w:r>
        <w:rPr>
          <w:rFonts w:hint="eastAsia"/>
        </w:rPr>
        <w:t>全体组员一起查看第</w:t>
      </w:r>
      <w:r w:rsidR="00645D4C">
        <w:rPr>
          <w:rFonts w:hint="eastAsia"/>
        </w:rPr>
        <w:t>五</w:t>
      </w:r>
      <w:r>
        <w:rPr>
          <w:rFonts w:hint="eastAsia"/>
        </w:rPr>
        <w:t>周</w:t>
      </w:r>
      <w:r>
        <w:t>PPT</w:t>
      </w:r>
    </w:p>
    <w:p w:rsidR="00645D4C" w:rsidRDefault="001D08F8" w:rsidP="00645D4C">
      <w:pPr>
        <w:spacing w:line="360" w:lineRule="auto"/>
        <w:ind w:leftChars="32" w:firstLine="648"/>
      </w:pPr>
      <w:r>
        <w:rPr>
          <w:rFonts w:hint="eastAsia"/>
        </w:rPr>
        <w:t>2</w:t>
      </w:r>
      <w:r>
        <w:t>.</w:t>
      </w:r>
      <w:r w:rsidR="00645D4C">
        <w:rPr>
          <w:rFonts w:hint="eastAsia"/>
        </w:rPr>
        <w:t>构建导图</w:t>
      </w:r>
    </w:p>
    <w:p w:rsidR="00645D4C" w:rsidRDefault="00645D4C" w:rsidP="00645D4C">
      <w:pPr>
        <w:spacing w:line="360" w:lineRule="auto"/>
        <w:ind w:leftChars="32" w:firstLine="648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45D4C">
        <w:rPr>
          <w:rFonts w:ascii="Palatino Linotype" w:hint="eastAsia"/>
          <w:spacing w:val="0"/>
          <w:position w:val="3"/>
          <w:sz w:val="15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把一台电脑的屏幕移到另一台电脑上</w:t>
      </w:r>
    </w:p>
    <w:p w:rsidR="00645D4C" w:rsidRDefault="00645D4C" w:rsidP="00645D4C">
      <w:pPr>
        <w:spacing w:line="360" w:lineRule="auto"/>
        <w:ind w:leftChars="32" w:firstLine="648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45D4C">
        <w:rPr>
          <w:rFonts w:ascii="Palatino Linotype" w:hint="eastAsia"/>
          <w:spacing w:val="0"/>
          <w:position w:val="3"/>
          <w:sz w:val="15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希望鼠标控制两台电脑</w:t>
      </w:r>
    </w:p>
    <w:p w:rsidR="00645D4C" w:rsidRDefault="00645D4C" w:rsidP="00645D4C">
      <w:pPr>
        <w:spacing w:line="360" w:lineRule="auto"/>
        <w:ind w:leftChars="32" w:firstLine="648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45D4C">
        <w:rPr>
          <w:rFonts w:ascii="Palatino Linotype" w:hint="eastAsia"/>
          <w:spacing w:val="0"/>
          <w:position w:val="3"/>
          <w:sz w:val="15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将一台电脑上的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粘贴</w:t>
      </w:r>
      <w:proofErr w:type="gramStart"/>
      <w:r>
        <w:rPr>
          <w:rFonts w:hint="eastAsia"/>
        </w:rPr>
        <w:t>板信息</w:t>
      </w:r>
      <w:proofErr w:type="gramEnd"/>
      <w:r>
        <w:rPr>
          <w:rFonts w:hint="eastAsia"/>
        </w:rPr>
        <w:t>共享到另一台电脑上</w:t>
      </w:r>
    </w:p>
    <w:p w:rsidR="00645D4C" w:rsidRDefault="00645D4C" w:rsidP="00645D4C">
      <w:pPr>
        <w:spacing w:line="360" w:lineRule="auto"/>
        <w:ind w:leftChars="32" w:firstLine="648"/>
      </w:pPr>
      <w:r>
        <w:rPr>
          <w:rFonts w:hint="eastAsia"/>
        </w:rPr>
        <w:t>3.</w:t>
      </w:r>
      <w:r>
        <w:rPr>
          <w:rFonts w:hint="eastAsia"/>
        </w:rPr>
        <w:t>全员奇思妙想构建草图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选定草图（</w:t>
      </w:r>
      <w:proofErr w:type="spellStart"/>
      <w:r>
        <w:rPr>
          <w:rFonts w:hint="eastAsia"/>
        </w:rPr>
        <w:t>zyl</w:t>
      </w:r>
      <w:proofErr w:type="spellEnd"/>
      <w:r>
        <w:rPr>
          <w:rFonts w:hint="eastAsia"/>
        </w:rPr>
        <w:t>）</w:t>
      </w:r>
    </w:p>
    <w:p w:rsidR="00645D4C" w:rsidRDefault="00645D4C" w:rsidP="00645D4C">
      <w:pPr>
        <w:spacing w:line="360" w:lineRule="auto"/>
        <w:ind w:leftChars="32" w:firstLine="648"/>
      </w:pPr>
      <w:r>
        <w:t>4.</w:t>
      </w:r>
      <w:r>
        <w:rPr>
          <w:rFonts w:hint="eastAsia"/>
        </w:rPr>
        <w:t>构建故事板</w:t>
      </w:r>
    </w:p>
    <w:p w:rsidR="00331E93" w:rsidRDefault="00645D4C" w:rsidP="00645D4C">
      <w:pPr>
        <w:spacing w:line="360" w:lineRule="auto"/>
        <w:ind w:leftChars="32" w:firstLine="648"/>
      </w:pPr>
      <w:r>
        <w:rPr>
          <w:rFonts w:hint="eastAsia"/>
        </w:rPr>
        <w:t>5.</w:t>
      </w:r>
      <w:r>
        <w:rPr>
          <w:rFonts w:hint="eastAsia"/>
        </w:rPr>
        <w:t>制作测试视频</w:t>
      </w:r>
      <w:r>
        <w:t xml:space="preserve"> </w:t>
      </w:r>
    </w:p>
    <w:p w:rsidR="00331E93" w:rsidRDefault="00331E93" w:rsidP="00992014">
      <w:pPr>
        <w:spacing w:line="360" w:lineRule="auto"/>
        <w:ind w:leftChars="32" w:firstLine="648"/>
      </w:pPr>
      <w:r>
        <w:rPr>
          <w:rFonts w:hint="eastAsia"/>
        </w:rPr>
        <w:t>6.</w:t>
      </w:r>
      <w:r>
        <w:rPr>
          <w:rFonts w:hint="eastAsia"/>
        </w:rPr>
        <w:t>选择周四课堂项目分享成员</w:t>
      </w:r>
    </w:p>
    <w:p w:rsidR="00331E93" w:rsidRPr="001D08F8" w:rsidRDefault="00645D4C" w:rsidP="00331E93">
      <w:pPr>
        <w:spacing w:line="360" w:lineRule="auto"/>
        <w:ind w:leftChars="352" w:left="788" w:firstLine="648"/>
      </w:pPr>
      <w:proofErr w:type="spellStart"/>
      <w:r>
        <w:rPr>
          <w:rFonts w:hint="eastAsia"/>
        </w:rPr>
        <w:t>whw</w:t>
      </w:r>
      <w:proofErr w:type="spellEnd"/>
      <w:r w:rsidR="00331E93">
        <w:rPr>
          <w:rFonts w:hint="eastAsia"/>
        </w:rPr>
        <w:t>（周三</w:t>
      </w:r>
      <w:proofErr w:type="gramStart"/>
      <w:r w:rsidR="00331E93">
        <w:rPr>
          <w:rFonts w:hint="eastAsia"/>
        </w:rPr>
        <w:t>前制作</w:t>
      </w:r>
      <w:proofErr w:type="gramEnd"/>
      <w:r w:rsidR="00331E93">
        <w:rPr>
          <w:rFonts w:hint="eastAsia"/>
        </w:rPr>
        <w:t>完成）</w:t>
      </w:r>
    </w:p>
    <w:p w:rsidR="006472BF" w:rsidRDefault="004F4CE3" w:rsidP="006472BF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下周的</w:t>
      </w:r>
      <w:r w:rsidR="006844CB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任务</w:t>
      </w:r>
      <w:r w:rsidR="00D41447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分配</w:t>
      </w:r>
    </w:p>
    <w:p w:rsidR="006472BF" w:rsidRPr="006472BF" w:rsidRDefault="00645D4C" w:rsidP="00876676">
      <w:pPr>
        <w:ind w:firstLineChars="289" w:firstLine="647"/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bookmarkStart w:id="0" w:name="_GoBack"/>
      <w:bookmarkEnd w:id="0"/>
      <w:r>
        <w:rPr>
          <w:rFonts w:hint="eastAsia"/>
        </w:rPr>
        <w:t>无</w:t>
      </w:r>
    </w:p>
    <w:p w:rsidR="00D41447" w:rsidRDefault="00D41447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4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）其他</w:t>
      </w:r>
    </w:p>
    <w:p w:rsidR="00092121" w:rsidRDefault="00331E93" w:rsidP="006472BF">
      <w:pPr>
        <w:ind w:firstLine="648"/>
      </w:pPr>
      <w:r>
        <w:rPr>
          <w:rFonts w:hint="eastAsia"/>
        </w:rPr>
        <w:t>无</w:t>
      </w:r>
    </w:p>
    <w:sectPr w:rsidR="00092121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647" w:rsidRDefault="006B2647">
      <w:pPr>
        <w:spacing w:before="0" w:after="0"/>
      </w:pPr>
      <w:r>
        <w:separator/>
      </w:r>
    </w:p>
  </w:endnote>
  <w:endnote w:type="continuationSeparator" w:id="0">
    <w:p w:rsidR="006B2647" w:rsidRDefault="006B264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121" w:rsidRDefault="004F4CE3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647" w:rsidRDefault="006B2647">
      <w:pPr>
        <w:spacing w:before="0" w:after="0"/>
      </w:pPr>
      <w:r>
        <w:separator/>
      </w:r>
    </w:p>
  </w:footnote>
  <w:footnote w:type="continuationSeparator" w:id="0">
    <w:p w:rsidR="006B2647" w:rsidRDefault="006B264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3B6E2B"/>
    <w:multiLevelType w:val="hybridMultilevel"/>
    <w:tmpl w:val="53D0E548"/>
    <w:lvl w:ilvl="0" w:tplc="25C210F0">
      <w:start w:val="1"/>
      <w:numFmt w:val="decimal"/>
      <w:lvlText w:val="%1."/>
      <w:lvlJc w:val="left"/>
      <w:pPr>
        <w:ind w:left="1670" w:hanging="360"/>
      </w:pPr>
      <w:rPr>
        <w:rFonts w:hint="default"/>
      </w:rPr>
    </w:lvl>
    <w:lvl w:ilvl="1" w:tplc="25C210F0">
      <w:start w:val="1"/>
      <w:numFmt w:val="decimal"/>
      <w:lvlText w:val="%2."/>
      <w:lvlJc w:val="left"/>
      <w:pPr>
        <w:ind w:left="15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5F9531A"/>
    <w:multiLevelType w:val="hybridMultilevel"/>
    <w:tmpl w:val="89447614"/>
    <w:lvl w:ilvl="0" w:tplc="25C210F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56FF2FBE"/>
    <w:multiLevelType w:val="hybridMultilevel"/>
    <w:tmpl w:val="6C5A2B7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57400B7A"/>
    <w:multiLevelType w:val="hybridMultilevel"/>
    <w:tmpl w:val="EBE0782E"/>
    <w:lvl w:ilvl="0" w:tplc="25C210F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60E73EEE"/>
    <w:multiLevelType w:val="hybridMultilevel"/>
    <w:tmpl w:val="166207AA"/>
    <w:lvl w:ilvl="0" w:tplc="25C210F0">
      <w:start w:val="1"/>
      <w:numFmt w:val="decimal"/>
      <w:lvlText w:val="%1."/>
      <w:lvlJc w:val="left"/>
      <w:pPr>
        <w:ind w:left="9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30" w:hanging="420"/>
      </w:pPr>
    </w:lvl>
    <w:lvl w:ilvl="2" w:tplc="0409001B" w:tentative="1">
      <w:start w:val="1"/>
      <w:numFmt w:val="lowerRoman"/>
      <w:lvlText w:val="%3."/>
      <w:lvlJc w:val="right"/>
      <w:pPr>
        <w:ind w:left="1850" w:hanging="420"/>
      </w:pPr>
    </w:lvl>
    <w:lvl w:ilvl="3" w:tplc="0409000F" w:tentative="1">
      <w:start w:val="1"/>
      <w:numFmt w:val="decimal"/>
      <w:lvlText w:val="%4."/>
      <w:lvlJc w:val="left"/>
      <w:pPr>
        <w:ind w:left="2270" w:hanging="420"/>
      </w:pPr>
    </w:lvl>
    <w:lvl w:ilvl="4" w:tplc="04090019" w:tentative="1">
      <w:start w:val="1"/>
      <w:numFmt w:val="lowerLetter"/>
      <w:lvlText w:val="%5)"/>
      <w:lvlJc w:val="left"/>
      <w:pPr>
        <w:ind w:left="2690" w:hanging="420"/>
      </w:pPr>
    </w:lvl>
    <w:lvl w:ilvl="5" w:tplc="0409001B" w:tentative="1">
      <w:start w:val="1"/>
      <w:numFmt w:val="lowerRoman"/>
      <w:lvlText w:val="%6."/>
      <w:lvlJc w:val="right"/>
      <w:pPr>
        <w:ind w:left="3110" w:hanging="420"/>
      </w:pPr>
    </w:lvl>
    <w:lvl w:ilvl="6" w:tplc="0409000F" w:tentative="1">
      <w:start w:val="1"/>
      <w:numFmt w:val="decimal"/>
      <w:lvlText w:val="%7."/>
      <w:lvlJc w:val="left"/>
      <w:pPr>
        <w:ind w:left="3530" w:hanging="420"/>
      </w:pPr>
    </w:lvl>
    <w:lvl w:ilvl="7" w:tplc="04090019" w:tentative="1">
      <w:start w:val="1"/>
      <w:numFmt w:val="lowerLetter"/>
      <w:lvlText w:val="%8)"/>
      <w:lvlJc w:val="left"/>
      <w:pPr>
        <w:ind w:left="3950" w:hanging="420"/>
      </w:pPr>
    </w:lvl>
    <w:lvl w:ilvl="8" w:tplc="0409001B" w:tentative="1">
      <w:start w:val="1"/>
      <w:numFmt w:val="lowerRoman"/>
      <w:lvlText w:val="%9."/>
      <w:lvlJc w:val="right"/>
      <w:pPr>
        <w:ind w:left="4370" w:hanging="420"/>
      </w:pPr>
    </w:lvl>
  </w:abstractNum>
  <w:abstractNum w:abstractNumId="15" w15:restartNumberingAfterBreak="0">
    <w:nsid w:val="750514A5"/>
    <w:multiLevelType w:val="hybridMultilevel"/>
    <w:tmpl w:val="79E00B64"/>
    <w:lvl w:ilvl="0" w:tplc="25C210F0">
      <w:start w:val="1"/>
      <w:numFmt w:val="decimal"/>
      <w:lvlText w:val="%1."/>
      <w:lvlJc w:val="left"/>
      <w:pPr>
        <w:ind w:left="16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10"/>
  </w:num>
  <w:num w:numId="14">
    <w:abstractNumId w:val="1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06A32"/>
    <w:rsid w:val="00027C5B"/>
    <w:rsid w:val="00064C56"/>
    <w:rsid w:val="00070820"/>
    <w:rsid w:val="00092121"/>
    <w:rsid w:val="000E015E"/>
    <w:rsid w:val="001005E5"/>
    <w:rsid w:val="00107A25"/>
    <w:rsid w:val="001118FD"/>
    <w:rsid w:val="00152CC8"/>
    <w:rsid w:val="0017681F"/>
    <w:rsid w:val="001B574C"/>
    <w:rsid w:val="001C4546"/>
    <w:rsid w:val="001D08F8"/>
    <w:rsid w:val="0021587B"/>
    <w:rsid w:val="002B6C94"/>
    <w:rsid w:val="002C0E6D"/>
    <w:rsid w:val="002D33BB"/>
    <w:rsid w:val="002E7469"/>
    <w:rsid w:val="002F4ABE"/>
    <w:rsid w:val="003201B5"/>
    <w:rsid w:val="00331E93"/>
    <w:rsid w:val="0033355C"/>
    <w:rsid w:val="003369A5"/>
    <w:rsid w:val="003B1BCE"/>
    <w:rsid w:val="003C1B81"/>
    <w:rsid w:val="003C6B6C"/>
    <w:rsid w:val="003F6513"/>
    <w:rsid w:val="0041439B"/>
    <w:rsid w:val="00424C13"/>
    <w:rsid w:val="004345FC"/>
    <w:rsid w:val="00444D8F"/>
    <w:rsid w:val="00485D6D"/>
    <w:rsid w:val="004F4CE3"/>
    <w:rsid w:val="0052417A"/>
    <w:rsid w:val="0052642B"/>
    <w:rsid w:val="005422A4"/>
    <w:rsid w:val="00557792"/>
    <w:rsid w:val="005C2B07"/>
    <w:rsid w:val="005E25F0"/>
    <w:rsid w:val="005E7D19"/>
    <w:rsid w:val="00645D4C"/>
    <w:rsid w:val="006472BF"/>
    <w:rsid w:val="0066086F"/>
    <w:rsid w:val="00663C9C"/>
    <w:rsid w:val="00672A6F"/>
    <w:rsid w:val="006844CB"/>
    <w:rsid w:val="006928B4"/>
    <w:rsid w:val="006B2647"/>
    <w:rsid w:val="006C41CD"/>
    <w:rsid w:val="006D571F"/>
    <w:rsid w:val="006F5A3F"/>
    <w:rsid w:val="00714174"/>
    <w:rsid w:val="007253CC"/>
    <w:rsid w:val="00797202"/>
    <w:rsid w:val="007F3667"/>
    <w:rsid w:val="008431CB"/>
    <w:rsid w:val="00876676"/>
    <w:rsid w:val="008D00C4"/>
    <w:rsid w:val="008E2FAF"/>
    <w:rsid w:val="0093449B"/>
    <w:rsid w:val="0099105B"/>
    <w:rsid w:val="009916AE"/>
    <w:rsid w:val="00992014"/>
    <w:rsid w:val="00A83EF5"/>
    <w:rsid w:val="00A979E1"/>
    <w:rsid w:val="00AF5C66"/>
    <w:rsid w:val="00B07080"/>
    <w:rsid w:val="00B45E12"/>
    <w:rsid w:val="00C164C5"/>
    <w:rsid w:val="00C51B9C"/>
    <w:rsid w:val="00C9013A"/>
    <w:rsid w:val="00CA3AEB"/>
    <w:rsid w:val="00CB50F2"/>
    <w:rsid w:val="00CC59CF"/>
    <w:rsid w:val="00CF5C61"/>
    <w:rsid w:val="00D41447"/>
    <w:rsid w:val="00D6466C"/>
    <w:rsid w:val="00D70751"/>
    <w:rsid w:val="00D83214"/>
    <w:rsid w:val="00D90A37"/>
    <w:rsid w:val="00D934A6"/>
    <w:rsid w:val="00DC2307"/>
    <w:rsid w:val="00E438EE"/>
    <w:rsid w:val="00E52810"/>
    <w:rsid w:val="00E62EA4"/>
    <w:rsid w:val="00E70F21"/>
    <w:rsid w:val="00E74272"/>
    <w:rsid w:val="00E91705"/>
    <w:rsid w:val="00EB43FE"/>
    <w:rsid w:val="00EE43E0"/>
    <w:rsid w:val="00F02018"/>
    <w:rsid w:val="00F45ED3"/>
    <w:rsid w:val="00F560A1"/>
    <w:rsid w:val="00FC130B"/>
    <w:rsid w:val="00FC4C93"/>
    <w:rsid w:val="00FD2395"/>
    <w:rsid w:val="0392182E"/>
    <w:rsid w:val="067A37A3"/>
    <w:rsid w:val="0F6B5918"/>
    <w:rsid w:val="1ADA1B5E"/>
    <w:rsid w:val="1DD965C9"/>
    <w:rsid w:val="21541B21"/>
    <w:rsid w:val="24854696"/>
    <w:rsid w:val="2918410B"/>
    <w:rsid w:val="2AC30477"/>
    <w:rsid w:val="2DD86094"/>
    <w:rsid w:val="301767FB"/>
    <w:rsid w:val="3139309B"/>
    <w:rsid w:val="3822789C"/>
    <w:rsid w:val="385E2D77"/>
    <w:rsid w:val="41BB0188"/>
    <w:rsid w:val="46756B17"/>
    <w:rsid w:val="4B0F1726"/>
    <w:rsid w:val="4ECB05FE"/>
    <w:rsid w:val="580E2E16"/>
    <w:rsid w:val="584E3C0D"/>
    <w:rsid w:val="5D941AC4"/>
    <w:rsid w:val="5F0E4D91"/>
    <w:rsid w:val="63700887"/>
    <w:rsid w:val="689571B9"/>
    <w:rsid w:val="6A501A75"/>
    <w:rsid w:val="6C9F75B2"/>
    <w:rsid w:val="6E327FB8"/>
    <w:rsid w:val="6EBB3AC1"/>
    <w:rsid w:val="7156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0E58"/>
  <w15:docId w15:val="{0680D0EE-9EAE-423C-9089-0108A69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1" w:count="376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0"/>
    <w:lsdException w:name="Light List Accent 3" w:uiPriority="61" w:qFormat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rsid w:val="00D41447"/>
    <w:pPr>
      <w:keepNext/>
      <w:keepLines/>
      <w:spacing w:after="0"/>
      <w:ind w:left="397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eastAsiaTheme="minorEastAsia" w:hAnsi="Consolas" w:cstheme="minorBidi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qFormat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qFormat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qFormat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qFormat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qFormat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qFormat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qFormat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qFormat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qFormat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qFormat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qFormat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sid w:val="00D41447"/>
    <w:rPr>
      <w:rFonts w:asciiTheme="majorHAnsi" w:eastAsiaTheme="majorEastAsia" w:hAnsiTheme="majorHAnsi" w:cstheme="majorBidi"/>
      <w:color w:val="B35E06" w:themeColor="accent1" w:themeShade="BF"/>
      <w:sz w:val="22"/>
      <w:szCs w:val="24"/>
    </w:rPr>
  </w:style>
  <w:style w:type="character" w:customStyle="1" w:styleId="42">
    <w:name w:val="标题 4 字符"/>
    <w:basedOn w:val="a2"/>
    <w:link w:val="41"/>
    <w:uiPriority w:val="9"/>
    <w:semiHidden/>
    <w:qFormat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qFormat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qFormat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qFormat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qFormat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qFormat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qFormat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qFormat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qFormat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qFormat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qFormat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qFormat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qFormat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qFormat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qFormat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qFormat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qFormat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56D435AD3F4BEA9FACC7947CC88D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EADBCD-9305-4035-9171-39B8FD9AE5D2}"/>
      </w:docPartPr>
      <w:docPartBody>
        <w:p w:rsidR="00FC5A67" w:rsidRDefault="0054518B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ECB93AADFE6446689291F7B496D024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9533DF-99DE-4F14-94F1-0BC42ABC4B09}"/>
      </w:docPartPr>
      <w:docPartBody>
        <w:p w:rsidR="00FC5A67" w:rsidRDefault="0054518B">
          <w:pPr>
            <w:pStyle w:val="ECB93AADFE6446689291F7B496D0246A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3B660D10545F43C18CFC4917DE1DDC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7FCD3D-7B5D-4624-988A-FE1F95063DD3}"/>
      </w:docPartPr>
      <w:docPartBody>
        <w:p w:rsidR="00FC5A67" w:rsidRDefault="0054518B">
          <w:pPr>
            <w:pStyle w:val="3B660D10545F43C18CFC4917DE1DDC94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654EACFBF5C4F35A31AD686C96899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344D1A-0440-4BA2-8864-A6403BFE25B0}"/>
      </w:docPartPr>
      <w:docPartBody>
        <w:p w:rsidR="00FC5A67" w:rsidRDefault="0054518B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9EA8E8B55F23463AA078DA36A7A53B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59FC9A-2372-4601-B282-E284CF697FC9}"/>
      </w:docPartPr>
      <w:docPartBody>
        <w:p w:rsidR="00FC5A67" w:rsidRDefault="0054518B">
          <w:pPr>
            <w:pStyle w:val="9EA8E8B55F23463AA078DA36A7A53B26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1FA57CE8AB054F5AAA19ACB4B133C6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5916BA-4E6F-4F39-877B-C8EA7472D737}"/>
      </w:docPartPr>
      <w:docPartBody>
        <w:p w:rsidR="00FC5A67" w:rsidRDefault="0054518B">
          <w:pPr>
            <w:pStyle w:val="1FA57CE8AB054F5AAA19ACB4B133C61C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BD6370B037B3432E868929F3FAC7E7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8240D5-F7D3-400A-ADF4-8153D01343C7}"/>
      </w:docPartPr>
      <w:docPartBody>
        <w:p w:rsidR="00FC5A67" w:rsidRDefault="0054518B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EBFCD473F01B4B51910A778047F717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1CE052-C540-4BD0-967E-DE4B8EF81757}"/>
      </w:docPartPr>
      <w:docPartBody>
        <w:p w:rsidR="00FC5A67" w:rsidRDefault="0054518B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B5AFADFF6E64468C85484B5AE0B1AC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B44659-51D5-4B3D-8303-162709766812}"/>
      </w:docPartPr>
      <w:docPartBody>
        <w:p w:rsidR="00FC5A67" w:rsidRDefault="0054518B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F6EF3F7000FE461B99A88EF02C617F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6788AC-4BD9-4F6C-B90A-677310A073B2}"/>
      </w:docPartPr>
      <w:docPartBody>
        <w:p w:rsidR="00FC5A67" w:rsidRDefault="0054518B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107514"/>
    <w:rsid w:val="003C5D7C"/>
    <w:rsid w:val="0054518B"/>
    <w:rsid w:val="006C4E13"/>
    <w:rsid w:val="00725BB8"/>
    <w:rsid w:val="007807CF"/>
    <w:rsid w:val="007E2E79"/>
    <w:rsid w:val="00803F33"/>
    <w:rsid w:val="00BA6919"/>
    <w:rsid w:val="00CA4601"/>
    <w:rsid w:val="00CB7EB1"/>
    <w:rsid w:val="00E453FC"/>
    <w:rsid w:val="00E505F9"/>
    <w:rsid w:val="00E6604E"/>
    <w:rsid w:val="00F43FC9"/>
    <w:rsid w:val="00F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111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郑友璐</dc:creator>
  <cp:lastModifiedBy>陈 栩</cp:lastModifiedBy>
  <cp:revision>20</cp:revision>
  <cp:lastPrinted>2017-07-31T08:20:00Z</cp:lastPrinted>
  <dcterms:created xsi:type="dcterms:W3CDTF">2018-09-19T13:04:00Z</dcterms:created>
  <dcterms:modified xsi:type="dcterms:W3CDTF">2019-05-14T02:08:00Z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