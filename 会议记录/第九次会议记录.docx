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21" w:rsidRDefault="00D41447">
      <w:pPr>
        <w:pStyle w:val="afff3"/>
        <w:rPr>
          <w:lang w:eastAsia="zh-CN"/>
        </w:rPr>
      </w:pPr>
      <w:r>
        <w:rPr>
          <w:b/>
          <w:sz w:val="32"/>
          <w:szCs w:val="32"/>
          <w:lang w:eastAsia="zh-CN"/>
        </w:rPr>
        <w:t>UXD2019-</w:t>
      </w:r>
      <w:r>
        <w:rPr>
          <w:rFonts w:hint="eastAsia"/>
          <w:b/>
          <w:sz w:val="32"/>
          <w:szCs w:val="32"/>
          <w:lang w:eastAsia="zh-CN"/>
        </w:rPr>
        <w:t>G03-</w:t>
      </w:r>
      <w:r w:rsidR="00FD2395">
        <w:rPr>
          <w:rFonts w:hint="eastAsia"/>
          <w:b/>
          <w:sz w:val="32"/>
          <w:szCs w:val="32"/>
          <w:lang w:eastAsia="zh-CN"/>
        </w:rPr>
        <w:t>第</w:t>
      </w:r>
      <w:r w:rsidR="0046235D">
        <w:rPr>
          <w:rFonts w:hint="eastAsia"/>
          <w:b/>
          <w:sz w:val="32"/>
          <w:szCs w:val="32"/>
          <w:lang w:eastAsia="zh-CN"/>
        </w:rPr>
        <w:t>八</w:t>
      </w:r>
      <w:r w:rsidR="00FD2395">
        <w:rPr>
          <w:rFonts w:hint="eastAsia"/>
          <w:b/>
          <w:sz w:val="32"/>
          <w:szCs w:val="32"/>
          <w:lang w:eastAsia="zh-CN"/>
        </w:rPr>
        <w:t>次会议会议记录</w:t>
      </w:r>
      <w:r w:rsidR="004F4CE3">
        <w:rPr>
          <w:rFonts w:hint="eastAsia"/>
          <w:b/>
          <w:sz w:val="32"/>
          <w:szCs w:val="32"/>
          <w:lang w:eastAsia="zh-CN"/>
        </w:rPr>
        <w:t xml:space="preserve"> </w:t>
      </w:r>
      <w:r w:rsidR="004F4CE3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|</w:t>
          </w:r>
        </w:sdtContent>
      </w:sdt>
      <w:r w:rsidR="004F4CE3">
        <w:rPr>
          <w:lang w:eastAsia="zh-CN"/>
        </w:rPr>
        <w:t xml:space="preserve"> </w:t>
      </w:r>
    </w:p>
    <w:p w:rsidR="00092121" w:rsidRDefault="00251505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</w:t>
      </w:r>
      <w:r w:rsidR="00FD2395">
        <w:rPr>
          <w:rFonts w:hint="eastAsia"/>
          <w:b/>
          <w:bCs w:val="0"/>
          <w:lang w:eastAsia="zh-CN"/>
        </w:rPr>
        <w:t>9</w:t>
      </w:r>
      <w:r w:rsidR="004F4CE3">
        <w:rPr>
          <w:rFonts w:hint="eastAsia"/>
          <w:b/>
          <w:bCs w:val="0"/>
          <w:lang w:eastAsia="zh-CN"/>
        </w:rPr>
        <w:t>年</w:t>
      </w:r>
      <w:r w:rsidR="00D41447">
        <w:rPr>
          <w:rFonts w:hint="eastAsia"/>
          <w:b/>
          <w:bCs w:val="0"/>
          <w:lang w:eastAsia="zh-CN"/>
        </w:rPr>
        <w:t>0</w:t>
      </w:r>
      <w:r w:rsidR="00A46332">
        <w:rPr>
          <w:rFonts w:hint="eastAsia"/>
          <w:b/>
          <w:bCs w:val="0"/>
          <w:lang w:eastAsia="zh-CN"/>
        </w:rPr>
        <w:t>6</w:t>
      </w:r>
      <w:r w:rsidR="004F4CE3">
        <w:rPr>
          <w:rFonts w:hint="eastAsia"/>
          <w:b/>
          <w:bCs w:val="0"/>
          <w:lang w:eastAsia="zh-CN"/>
        </w:rPr>
        <w:t>月</w:t>
      </w:r>
      <w:r w:rsidR="00645D4C">
        <w:rPr>
          <w:rFonts w:hint="eastAsia"/>
          <w:b/>
          <w:bCs w:val="0"/>
          <w:lang w:eastAsia="zh-CN"/>
        </w:rPr>
        <w:t>1</w:t>
      </w:r>
      <w:r w:rsidR="00A46332">
        <w:rPr>
          <w:rFonts w:hint="eastAsia"/>
          <w:b/>
          <w:bCs w:val="0"/>
          <w:lang w:eastAsia="zh-CN"/>
        </w:rPr>
        <w:t>6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 </w:t>
      </w:r>
      <w:r w:rsidR="0099105B">
        <w:rPr>
          <w:rFonts w:hint="eastAsia"/>
          <w:b/>
          <w:bCs w:val="0"/>
          <w:lang w:eastAsia="zh-CN"/>
        </w:rPr>
        <w:t>1</w:t>
      </w:r>
      <w:r w:rsidR="00A46332">
        <w:rPr>
          <w:rFonts w:hint="eastAsia"/>
          <w:b/>
          <w:bCs w:val="0"/>
          <w:lang w:eastAsia="zh-CN"/>
        </w:rPr>
        <w:t>3</w:t>
      </w:r>
      <w:r w:rsidR="004F4CE3">
        <w:rPr>
          <w:rFonts w:hint="eastAsia"/>
          <w:b/>
          <w:bCs w:val="0"/>
          <w:lang w:eastAsia="zh-CN"/>
        </w:rPr>
        <w:t>：</w:t>
      </w:r>
      <w:r w:rsidR="001D08F8">
        <w:rPr>
          <w:rFonts w:hint="eastAsia"/>
          <w:b/>
          <w:bCs w:val="0"/>
          <w:lang w:eastAsia="zh-CN"/>
        </w:rPr>
        <w:t>30</w:t>
      </w:r>
      <w:r w:rsidR="004F4CE3">
        <w:rPr>
          <w:b/>
          <w:bCs w:val="0"/>
          <w:lang w:eastAsia="zh-CN"/>
        </w:rPr>
        <w:t>-</w:t>
      </w:r>
      <w:r w:rsidR="00D41447">
        <w:rPr>
          <w:rFonts w:hint="eastAsia"/>
          <w:b/>
          <w:bCs w:val="0"/>
          <w:lang w:eastAsia="zh-CN"/>
        </w:rPr>
        <w:t>1</w:t>
      </w:r>
      <w:r w:rsidR="0046235D">
        <w:rPr>
          <w:rFonts w:hint="eastAsia"/>
          <w:b/>
          <w:bCs w:val="0"/>
          <w:lang w:eastAsia="zh-CN"/>
        </w:rPr>
        <w:t>4</w:t>
      </w:r>
      <w:r w:rsidR="004F4CE3">
        <w:rPr>
          <w:rFonts w:hint="eastAsia"/>
          <w:b/>
          <w:bCs w:val="0"/>
          <w:lang w:eastAsia="zh-CN"/>
        </w:rPr>
        <w:t>：</w:t>
      </w:r>
      <w:r w:rsidR="0046235D">
        <w:rPr>
          <w:rFonts w:hint="eastAsia"/>
          <w:b/>
          <w:bCs w:val="0"/>
          <w:lang w:eastAsia="zh-CN"/>
        </w:rPr>
        <w:t>4</w:t>
      </w:r>
      <w:r w:rsidR="001D08F8">
        <w:rPr>
          <w:rFonts w:hint="eastAsia"/>
          <w:b/>
          <w:bCs w:val="0"/>
          <w:lang w:eastAsia="zh-CN"/>
        </w:rPr>
        <w:t>0</w:t>
      </w:r>
      <w:r w:rsidR="00027C5B">
        <w:rPr>
          <w:b/>
          <w:bCs w:val="0"/>
          <w:lang w:eastAsia="zh-CN"/>
        </w:rPr>
        <w:t xml:space="preserve"> </w:t>
      </w:r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251505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D41447">
            <w:rPr>
              <w:rFonts w:hint="eastAsia"/>
              <w:b/>
              <w:bCs w:val="0"/>
              <w:lang w:eastAsia="zh-CN"/>
            </w:rPr>
            <w:t>理四一楼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251505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251505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FD2395">
                  <w:pPr>
                    <w:spacing w:after="0"/>
                  </w:pPr>
                  <w:r>
                    <w:rPr>
                      <w:rFonts w:hint="eastAsia"/>
                    </w:rPr>
                    <w:t>陈栩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</w:t>
            </w:r>
            <w:r w:rsidR="00FD2395">
              <w:rPr>
                <w:rFonts w:hint="eastAsia"/>
              </w:rPr>
              <w:t>陈佳敏</w:t>
            </w:r>
          </w:p>
        </w:tc>
      </w:tr>
    </w:tbl>
    <w:p w:rsidR="00092121" w:rsidRDefault="00251505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上</w:t>
      </w:r>
      <w:r w:rsidR="00A46332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次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的任务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总结</w:t>
      </w:r>
    </w:p>
    <w:p w:rsidR="00A46332" w:rsidRDefault="00A46332">
      <w:pPr>
        <w:rPr>
          <w:rFonts w:hint="eastAsia"/>
        </w:rPr>
      </w:pPr>
      <w:r>
        <w:tab/>
      </w:r>
      <w:r>
        <w:rPr>
          <w:rFonts w:hint="eastAsia"/>
        </w:rPr>
        <w:t>产品的场景不够明确，需要对比视频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本周的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会议总结</w:t>
      </w:r>
    </w:p>
    <w:p w:rsidR="006472BF" w:rsidRDefault="001D08F8" w:rsidP="00992014">
      <w:pPr>
        <w:spacing w:line="360" w:lineRule="auto"/>
        <w:ind w:leftChars="32" w:firstLine="648"/>
      </w:pPr>
      <w:r>
        <w:rPr>
          <w:rFonts w:hint="eastAsia"/>
        </w:rPr>
        <w:t>1.</w:t>
      </w:r>
      <w:r w:rsidR="00A46332">
        <w:rPr>
          <w:rFonts w:hint="eastAsia"/>
        </w:rPr>
        <w:t>确定任务</w:t>
      </w:r>
    </w:p>
    <w:p w:rsidR="00A46332" w:rsidRDefault="00A46332" w:rsidP="00992014">
      <w:pPr>
        <w:spacing w:line="360" w:lineRule="auto"/>
        <w:ind w:leftChars="32" w:firstLine="648"/>
        <w:rPr>
          <w:rFonts w:hint="eastAsia"/>
        </w:rPr>
      </w:pPr>
      <w:r>
        <w:tab/>
        <w:t>PPT</w:t>
      </w:r>
      <w:r>
        <w:rPr>
          <w:rFonts w:hint="eastAsia"/>
        </w:rPr>
        <w:t>展示：</w:t>
      </w:r>
      <w:r>
        <w:rPr>
          <w:rFonts w:hint="eastAsia"/>
        </w:rPr>
        <w:t>1.</w:t>
      </w:r>
      <w:r>
        <w:rPr>
          <w:rFonts w:hint="eastAsia"/>
        </w:rPr>
        <w:t>阶段性成果，遇到的问题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</w:t>
      </w:r>
      <w:r>
        <w:rPr>
          <w:rFonts w:hint="eastAsia"/>
        </w:rPr>
        <w:t>本项目产品与其他产品的区别</w:t>
      </w:r>
      <w:r>
        <w:rPr>
          <w:rFonts w:hint="eastAsia"/>
        </w:rPr>
        <w:t xml:space="preserve"> 3.</w:t>
      </w:r>
      <w:r>
        <w:rPr>
          <w:rFonts w:hint="eastAsia"/>
        </w:rPr>
        <w:t>最终成果</w:t>
      </w:r>
    </w:p>
    <w:p w:rsidR="0046235D" w:rsidRDefault="001D08F8" w:rsidP="0046235D">
      <w:pPr>
        <w:spacing w:line="360" w:lineRule="auto"/>
        <w:ind w:leftChars="32" w:firstLine="648"/>
      </w:pPr>
      <w:r>
        <w:rPr>
          <w:rFonts w:hint="eastAsia"/>
        </w:rPr>
        <w:t>2</w:t>
      </w:r>
      <w:r>
        <w:t>.</w:t>
      </w:r>
      <w:r w:rsidR="00A46332">
        <w:rPr>
          <w:rFonts w:hint="eastAsia"/>
        </w:rPr>
        <w:t>具体任务</w:t>
      </w:r>
    </w:p>
    <w:p w:rsidR="0046235D" w:rsidRDefault="0046235D" w:rsidP="0046235D">
      <w:pPr>
        <w:spacing w:line="360" w:lineRule="auto"/>
        <w:ind w:leftChars="32" w:firstLine="648"/>
      </w:pPr>
      <w:r>
        <w:tab/>
      </w:r>
      <w:r w:rsidR="00A46332">
        <w:fldChar w:fldCharType="begin"/>
      </w:r>
      <w:r w:rsidR="00A46332">
        <w:instrText xml:space="preserve"> </w:instrText>
      </w:r>
      <w:r w:rsidR="00A46332">
        <w:rPr>
          <w:rFonts w:hint="eastAsia"/>
        </w:rPr>
        <w:instrText>eq \o\ac(</w:instrText>
      </w:r>
      <w:r w:rsidR="00A46332">
        <w:rPr>
          <w:rFonts w:hint="eastAsia"/>
        </w:rPr>
        <w:instrText>○</w:instrText>
      </w:r>
      <w:r w:rsidR="00A46332">
        <w:rPr>
          <w:rFonts w:hint="eastAsia"/>
        </w:rPr>
        <w:instrText>,</w:instrText>
      </w:r>
      <w:r w:rsidR="00A46332" w:rsidRPr="00A46332">
        <w:rPr>
          <w:rFonts w:ascii="Palatino Linotype" w:hint="eastAsia"/>
          <w:spacing w:val="0"/>
          <w:position w:val="3"/>
          <w:sz w:val="15"/>
        </w:rPr>
        <w:instrText>1</w:instrText>
      </w:r>
      <w:r w:rsidR="00A46332">
        <w:rPr>
          <w:rFonts w:hint="eastAsia"/>
        </w:rPr>
        <w:instrText>)</w:instrText>
      </w:r>
      <w:r w:rsidR="00A46332">
        <w:fldChar w:fldCharType="end"/>
      </w:r>
      <w:r w:rsidR="00A46332">
        <w:rPr>
          <w:rFonts w:hint="eastAsia"/>
        </w:rPr>
        <w:t>.</w:t>
      </w:r>
      <w:r w:rsidR="00A46332">
        <w:rPr>
          <w:rFonts w:hint="eastAsia"/>
        </w:rPr>
        <w:t>整合前几次的</w:t>
      </w:r>
      <w:r w:rsidR="00A46332">
        <w:rPr>
          <w:rFonts w:hint="eastAsia"/>
        </w:rPr>
        <w:t>PPT</w:t>
      </w:r>
      <w:r w:rsidR="001C7D53">
        <w:t xml:space="preserve">                                    -</w:t>
      </w:r>
      <w:r w:rsidR="001C7D53">
        <w:rPr>
          <w:rFonts w:hint="eastAsia"/>
        </w:rPr>
        <w:t>任务</w:t>
      </w:r>
      <w:r w:rsidR="001C7D53">
        <w:rPr>
          <w:rFonts w:hint="eastAsia"/>
        </w:rPr>
        <w:t>1</w:t>
      </w:r>
    </w:p>
    <w:p w:rsidR="00A46332" w:rsidRDefault="00A46332" w:rsidP="0046235D">
      <w:pPr>
        <w:spacing w:line="360" w:lineRule="auto"/>
        <w:ind w:leftChars="32" w:firstLine="648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46332">
        <w:rPr>
          <w:rFonts w:ascii="Palatino Linotype" w:hint="eastAsia"/>
          <w:spacing w:val="0"/>
          <w:position w:val="3"/>
          <w:sz w:val="15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和别的软件的对比视频</w:t>
      </w:r>
      <w:r w:rsidR="001C7D53">
        <w:rPr>
          <w:rFonts w:hint="eastAsia"/>
        </w:rPr>
        <w:t xml:space="preserve"> </w:t>
      </w:r>
      <w:r w:rsidR="001C7D53">
        <w:t xml:space="preserve">                           </w:t>
      </w:r>
      <w:r w:rsidR="001C7D53">
        <w:t>-</w:t>
      </w:r>
      <w:r w:rsidR="001C7D53">
        <w:rPr>
          <w:rFonts w:hint="eastAsia"/>
        </w:rPr>
        <w:t>任务</w:t>
      </w:r>
      <w:r w:rsidR="001C7D53">
        <w:rPr>
          <w:rFonts w:hint="eastAsia"/>
        </w:rPr>
        <w:t>2</w:t>
      </w:r>
    </w:p>
    <w:p w:rsidR="00A46332" w:rsidRDefault="00A46332" w:rsidP="0046235D">
      <w:pPr>
        <w:spacing w:line="360" w:lineRule="auto"/>
        <w:ind w:leftChars="32" w:firstLine="648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46332">
        <w:rPr>
          <w:rFonts w:ascii="Palatino Linotype" w:hint="eastAsia"/>
          <w:spacing w:val="0"/>
          <w:position w:val="3"/>
          <w:sz w:val="15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.</w:t>
      </w:r>
      <w:r>
        <w:t>rp</w:t>
      </w:r>
      <w:r>
        <w:rPr>
          <w:rFonts w:hint="eastAsia"/>
        </w:rPr>
        <w:t>的设计</w:t>
      </w:r>
      <w:r w:rsidR="001C7D53">
        <w:rPr>
          <w:rFonts w:hint="eastAsia"/>
        </w:rPr>
        <w:t xml:space="preserve"> </w:t>
      </w:r>
      <w:r w:rsidR="001C7D53">
        <w:t xml:space="preserve">                                                 </w:t>
      </w:r>
      <w:r w:rsidR="001C7D53">
        <w:t>-</w:t>
      </w:r>
      <w:r w:rsidR="001C7D53">
        <w:rPr>
          <w:rFonts w:hint="eastAsia"/>
        </w:rPr>
        <w:t>任务</w:t>
      </w:r>
      <w:r w:rsidR="001C7D53">
        <w:rPr>
          <w:rFonts w:hint="eastAsia"/>
        </w:rPr>
        <w:t>3</w:t>
      </w:r>
    </w:p>
    <w:p w:rsidR="00A46332" w:rsidRDefault="00A46332" w:rsidP="0046235D">
      <w:pPr>
        <w:spacing w:line="360" w:lineRule="auto"/>
        <w:ind w:leftChars="32" w:firstLine="648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46332">
        <w:rPr>
          <w:rFonts w:ascii="Palatino Linotype" w:hint="eastAsia"/>
          <w:spacing w:val="0"/>
          <w:position w:val="3"/>
          <w:sz w:val="15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整体的整合</w:t>
      </w:r>
      <w:r w:rsidR="001C7D53">
        <w:rPr>
          <w:rFonts w:hint="eastAsia"/>
        </w:rPr>
        <w:t xml:space="preserve"> </w:t>
      </w:r>
      <w:r w:rsidR="001C7D53">
        <w:t xml:space="preserve">                                              </w:t>
      </w:r>
      <w:r w:rsidR="001C7D53">
        <w:t>-</w:t>
      </w:r>
      <w:r w:rsidR="001C7D53">
        <w:rPr>
          <w:rFonts w:hint="eastAsia"/>
        </w:rPr>
        <w:t>任务</w:t>
      </w:r>
      <w:r w:rsidR="001C7D53">
        <w:rPr>
          <w:rFonts w:hint="eastAsia"/>
        </w:rPr>
        <w:t>4</w:t>
      </w:r>
    </w:p>
    <w:p w:rsidR="00A46332" w:rsidRDefault="00A46332" w:rsidP="0046235D">
      <w:pPr>
        <w:spacing w:line="360" w:lineRule="auto"/>
        <w:ind w:leftChars="32" w:firstLine="648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46332">
        <w:rPr>
          <w:rFonts w:ascii="Palatino Linotype" w:hint="eastAsia"/>
          <w:spacing w:val="0"/>
          <w:position w:val="3"/>
          <w:sz w:val="15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讲解</w:t>
      </w:r>
      <w:r>
        <w:rPr>
          <w:rFonts w:hint="eastAsia"/>
        </w:rPr>
        <w:t>PPT</w:t>
      </w:r>
      <w:r w:rsidR="001C7D53">
        <w:t xml:space="preserve">                                                  </w:t>
      </w:r>
      <w:r w:rsidR="001C7D53">
        <w:t>-</w:t>
      </w:r>
      <w:r w:rsidR="001C7D53">
        <w:rPr>
          <w:rFonts w:hint="eastAsia"/>
        </w:rPr>
        <w:t>任务</w:t>
      </w:r>
      <w:r w:rsidR="001C7D53">
        <w:rPr>
          <w:rFonts w:hint="eastAsia"/>
        </w:rPr>
        <w:t>5</w:t>
      </w:r>
    </w:p>
    <w:p w:rsidR="00A46332" w:rsidRDefault="00A46332" w:rsidP="0046235D">
      <w:pPr>
        <w:spacing w:line="360" w:lineRule="auto"/>
        <w:ind w:leftChars="32" w:firstLine="648"/>
      </w:pPr>
      <w:r>
        <w:rPr>
          <w:rFonts w:hint="eastAsia"/>
        </w:rPr>
        <w:t>3.</w:t>
      </w:r>
      <w:r>
        <w:rPr>
          <w:rFonts w:hint="eastAsia"/>
        </w:rPr>
        <w:t>对比软件的挑选</w:t>
      </w:r>
    </w:p>
    <w:p w:rsidR="00A46332" w:rsidRDefault="00A46332" w:rsidP="0046235D">
      <w:pPr>
        <w:spacing w:line="360" w:lineRule="auto"/>
        <w:ind w:leftChars="32" w:firstLine="648"/>
      </w:pPr>
      <w:r>
        <w:tab/>
      </w:r>
      <w:r>
        <w:rPr>
          <w:rFonts w:hint="eastAsia"/>
        </w:rPr>
        <w:t>候选：</w:t>
      </w:r>
      <w:r>
        <w:t>U</w:t>
      </w:r>
      <w:r>
        <w:rPr>
          <w:rFonts w:hint="eastAsia"/>
        </w:rPr>
        <w:t>盘</w:t>
      </w:r>
      <w:r>
        <w:rPr>
          <w:rFonts w:hint="eastAsia"/>
        </w:rPr>
        <w:t>/Team</w:t>
      </w:r>
      <w:r>
        <w:t>view/</w:t>
      </w:r>
      <w:r>
        <w:rPr>
          <w:rFonts w:hint="eastAsia"/>
        </w:rPr>
        <w:t>远程桌面</w:t>
      </w:r>
      <w:r>
        <w:rPr>
          <w:rFonts w:hint="eastAsia"/>
        </w:rPr>
        <w:t>/onedrive/QQ/</w:t>
      </w:r>
      <w:r>
        <w:rPr>
          <w:rFonts w:hint="eastAsia"/>
        </w:rPr>
        <w:t>百度云</w:t>
      </w:r>
      <w:r>
        <w:rPr>
          <w:rFonts w:hint="eastAsia"/>
        </w:rPr>
        <w:t>/</w:t>
      </w:r>
      <w:r>
        <w:rPr>
          <w:rFonts w:hint="eastAsia"/>
        </w:rPr>
        <w:t>邮箱</w:t>
      </w:r>
    </w:p>
    <w:p w:rsidR="00A46332" w:rsidRPr="00A46332" w:rsidRDefault="00A46332" w:rsidP="0046235D">
      <w:pPr>
        <w:spacing w:line="360" w:lineRule="auto"/>
        <w:ind w:leftChars="32" w:firstLine="648"/>
        <w:rPr>
          <w:rFonts w:hint="eastAsia"/>
        </w:rPr>
      </w:pPr>
      <w:r>
        <w:tab/>
      </w:r>
      <w:r>
        <w:rPr>
          <w:rFonts w:hint="eastAsia"/>
        </w:rPr>
        <w:t>最终选择：</w:t>
      </w:r>
      <w:r>
        <w:rPr>
          <w:rFonts w:hint="eastAsia"/>
        </w:rPr>
        <w:t>Team</w:t>
      </w:r>
      <w:r>
        <w:t>view</w:t>
      </w:r>
      <w:r>
        <w:rPr>
          <w:rFonts w:hint="eastAsia"/>
        </w:rPr>
        <w:t>/</w:t>
      </w:r>
      <w:r>
        <w:rPr>
          <w:rFonts w:hint="eastAsia"/>
        </w:rPr>
        <w:t>百度云</w:t>
      </w:r>
      <w:r>
        <w:rPr>
          <w:rFonts w:hint="eastAsia"/>
        </w:rPr>
        <w:t>/</w:t>
      </w:r>
      <w:r>
        <w:rPr>
          <w:rFonts w:hint="eastAsia"/>
        </w:rPr>
        <w:t>邮箱</w:t>
      </w:r>
    </w:p>
    <w:p w:rsidR="00331E93" w:rsidRDefault="00A46332" w:rsidP="0046235D">
      <w:pPr>
        <w:spacing w:line="360" w:lineRule="auto"/>
        <w:ind w:leftChars="32" w:firstLine="648"/>
      </w:pPr>
      <w:r>
        <w:rPr>
          <w:rFonts w:hint="eastAsia"/>
        </w:rPr>
        <w:t>4.rp</w:t>
      </w:r>
      <w:r>
        <w:rPr>
          <w:rFonts w:hint="eastAsia"/>
        </w:rPr>
        <w:t>的设计</w:t>
      </w:r>
    </w:p>
    <w:p w:rsidR="0046235D" w:rsidRDefault="0046235D" w:rsidP="0046235D">
      <w:pPr>
        <w:spacing w:line="360" w:lineRule="auto"/>
        <w:ind w:leftChars="32" w:firstLine="648"/>
      </w:pPr>
      <w:r>
        <w:tab/>
      </w:r>
      <w:r w:rsidR="00A46332">
        <w:fldChar w:fldCharType="begin"/>
      </w:r>
      <w:r w:rsidR="00A46332">
        <w:instrText xml:space="preserve"> </w:instrText>
      </w:r>
      <w:r w:rsidR="00A46332">
        <w:rPr>
          <w:rFonts w:hint="eastAsia"/>
        </w:rPr>
        <w:instrText>eq \o\ac(</w:instrText>
      </w:r>
      <w:r w:rsidR="00A46332">
        <w:rPr>
          <w:rFonts w:hint="eastAsia"/>
        </w:rPr>
        <w:instrText>○</w:instrText>
      </w:r>
      <w:r w:rsidR="00A46332">
        <w:rPr>
          <w:rFonts w:hint="eastAsia"/>
        </w:rPr>
        <w:instrText>,</w:instrText>
      </w:r>
      <w:r w:rsidR="00A46332" w:rsidRPr="00A46332">
        <w:rPr>
          <w:rFonts w:ascii="Palatino Linotype" w:hint="eastAsia"/>
          <w:spacing w:val="0"/>
          <w:position w:val="3"/>
          <w:sz w:val="15"/>
        </w:rPr>
        <w:instrText>1</w:instrText>
      </w:r>
      <w:r w:rsidR="00A46332">
        <w:rPr>
          <w:rFonts w:hint="eastAsia"/>
        </w:rPr>
        <w:instrText>)</w:instrText>
      </w:r>
      <w:r w:rsidR="00A46332">
        <w:fldChar w:fldCharType="end"/>
      </w:r>
      <w:r w:rsidR="00A46332">
        <w:rPr>
          <w:rFonts w:hint="eastAsia"/>
        </w:rPr>
        <w:t>.</w:t>
      </w:r>
      <w:r w:rsidR="00A46332">
        <w:rPr>
          <w:rFonts w:hint="eastAsia"/>
        </w:rPr>
        <w:t>包含每个界面的单独说明</w:t>
      </w:r>
    </w:p>
    <w:p w:rsidR="00A46332" w:rsidRDefault="00A46332" w:rsidP="0046235D">
      <w:pPr>
        <w:spacing w:line="360" w:lineRule="auto"/>
        <w:ind w:leftChars="32" w:firstLine="648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46332">
        <w:rPr>
          <w:rFonts w:ascii="Palatino Linotype" w:hint="eastAsia"/>
          <w:spacing w:val="0"/>
          <w:position w:val="3"/>
          <w:sz w:val="15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整体软件的说明</w:t>
      </w:r>
    </w:p>
    <w:p w:rsidR="00A46332" w:rsidRDefault="00A46332" w:rsidP="0046235D">
      <w:pPr>
        <w:spacing w:line="360" w:lineRule="auto"/>
        <w:ind w:leftChars="32" w:firstLine="648"/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46332">
        <w:rPr>
          <w:rFonts w:ascii="Palatino Linotype" w:hint="eastAsia"/>
          <w:spacing w:val="0"/>
          <w:position w:val="3"/>
          <w:sz w:val="15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单机版</w:t>
      </w:r>
    </w:p>
    <w:p w:rsidR="0046235D" w:rsidRDefault="001C7D53" w:rsidP="0046235D">
      <w:pPr>
        <w:spacing w:line="360" w:lineRule="auto"/>
        <w:ind w:leftChars="32" w:firstLine="648"/>
      </w:pPr>
      <w:r>
        <w:rPr>
          <w:rFonts w:hint="eastAsia"/>
        </w:rPr>
        <w:t>5.</w:t>
      </w:r>
      <w:r>
        <w:rPr>
          <w:rFonts w:hint="eastAsia"/>
        </w:rPr>
        <w:t>任务分配</w:t>
      </w:r>
    </w:p>
    <w:p w:rsidR="001C7D53" w:rsidRDefault="001C7D53" w:rsidP="0046235D">
      <w:pPr>
        <w:spacing w:line="360" w:lineRule="auto"/>
        <w:ind w:leftChars="32" w:firstLine="648"/>
      </w:pPr>
      <w:r>
        <w:lastRenderedPageBreak/>
        <w:tab/>
      </w:r>
      <w:r>
        <w:rPr>
          <w:rFonts w:hint="eastAsia"/>
        </w:rPr>
        <w:t>任务</w:t>
      </w:r>
      <w:r>
        <w:rPr>
          <w:rFonts w:hint="eastAsia"/>
        </w:rPr>
        <w:t>1-whw</w:t>
      </w:r>
    </w:p>
    <w:p w:rsidR="001C7D53" w:rsidRDefault="001C7D53" w:rsidP="0046235D">
      <w:pPr>
        <w:spacing w:line="360" w:lineRule="auto"/>
        <w:ind w:leftChars="32" w:firstLine="648"/>
      </w:pPr>
      <w:r>
        <w:tab/>
      </w:r>
      <w:r>
        <w:rPr>
          <w:rFonts w:hint="eastAsia"/>
        </w:rPr>
        <w:t>任务</w:t>
      </w:r>
      <w:r>
        <w:rPr>
          <w:rFonts w:hint="eastAsia"/>
        </w:rPr>
        <w:t>2-zyl</w:t>
      </w:r>
    </w:p>
    <w:p w:rsidR="001C7D53" w:rsidRDefault="001C7D53" w:rsidP="0046235D">
      <w:pPr>
        <w:spacing w:line="360" w:lineRule="auto"/>
        <w:ind w:leftChars="32" w:firstLine="648"/>
      </w:pPr>
      <w:r>
        <w:tab/>
      </w:r>
      <w:r>
        <w:rPr>
          <w:rFonts w:hint="eastAsia"/>
        </w:rPr>
        <w:t>任务</w:t>
      </w:r>
      <w:r>
        <w:rPr>
          <w:rFonts w:hint="eastAsia"/>
        </w:rPr>
        <w:t>3-cx</w:t>
      </w:r>
      <w:r>
        <w:t>&amp;&amp;</w:t>
      </w:r>
      <w:r>
        <w:rPr>
          <w:rFonts w:hint="eastAsia"/>
        </w:rPr>
        <w:t>cjm</w:t>
      </w:r>
    </w:p>
    <w:p w:rsidR="001C7D53" w:rsidRDefault="001C7D53" w:rsidP="0046235D">
      <w:pPr>
        <w:spacing w:line="360" w:lineRule="auto"/>
        <w:ind w:leftChars="32" w:firstLine="648"/>
        <w:rPr>
          <w:rFonts w:hint="eastAsia"/>
        </w:rPr>
      </w:pPr>
      <w:r>
        <w:tab/>
      </w:r>
      <w:r>
        <w:rPr>
          <w:rFonts w:hint="eastAsia"/>
        </w:rPr>
        <w:t>任务</w:t>
      </w:r>
      <w:r>
        <w:rPr>
          <w:rFonts w:hint="eastAsia"/>
        </w:rPr>
        <w:t>4&amp;&amp;</w:t>
      </w:r>
      <w:r>
        <w:rPr>
          <w:rFonts w:hint="eastAsia"/>
        </w:rPr>
        <w:t>任务</w:t>
      </w:r>
      <w:r>
        <w:rPr>
          <w:rFonts w:hint="eastAsia"/>
        </w:rPr>
        <w:t>5-wzq</w:t>
      </w:r>
    </w:p>
    <w:p w:rsidR="0046235D" w:rsidRDefault="001C7D53" w:rsidP="0046235D">
      <w:pPr>
        <w:spacing w:line="360" w:lineRule="auto"/>
        <w:ind w:leftChars="32" w:firstLine="648"/>
      </w:pPr>
      <w:r>
        <w:rPr>
          <w:rFonts w:hint="eastAsia"/>
        </w:rPr>
        <w:t>6.</w:t>
      </w:r>
      <w:r>
        <w:rPr>
          <w:rFonts w:hint="eastAsia"/>
        </w:rPr>
        <w:t>设定截止时间</w:t>
      </w:r>
    </w:p>
    <w:p w:rsidR="001C7D53" w:rsidRDefault="001C7D53" w:rsidP="0046235D">
      <w:pPr>
        <w:spacing w:line="360" w:lineRule="auto"/>
        <w:ind w:leftChars="32" w:firstLine="648"/>
      </w:pPr>
      <w:r>
        <w:tab/>
        <w:t xml:space="preserve">Whw,zyl,cx&amp;&amp;cjm </w:t>
      </w:r>
      <w:r>
        <w:rPr>
          <w:rFonts w:hint="eastAsia"/>
        </w:rPr>
        <w:t>周二（</w:t>
      </w:r>
      <w:r>
        <w:rPr>
          <w:rFonts w:hint="eastAsia"/>
        </w:rPr>
        <w:t>6/18</w:t>
      </w:r>
      <w:r>
        <w:rPr>
          <w:rFonts w:hint="eastAsia"/>
        </w:rPr>
        <w:t>）中午</w:t>
      </w:r>
      <w:r>
        <w:rPr>
          <w:rFonts w:hint="eastAsia"/>
        </w:rPr>
        <w:t>12</w:t>
      </w:r>
      <w:r>
        <w:rPr>
          <w:rFonts w:hint="eastAsia"/>
        </w:rPr>
        <w:t>点之前</w:t>
      </w:r>
    </w:p>
    <w:p w:rsidR="001C7D53" w:rsidRPr="001D08F8" w:rsidRDefault="001C7D53" w:rsidP="001C7D53">
      <w:pPr>
        <w:spacing w:line="360" w:lineRule="auto"/>
        <w:ind w:leftChars="32" w:firstLine="648"/>
        <w:rPr>
          <w:rFonts w:hint="eastAsia"/>
        </w:rPr>
      </w:pPr>
      <w:r>
        <w:tab/>
        <w:t>W</w:t>
      </w:r>
      <w:r>
        <w:rPr>
          <w:rFonts w:hint="eastAsia"/>
        </w:rPr>
        <w:t>zq</w:t>
      </w:r>
      <w:r>
        <w:t xml:space="preserve"> </w:t>
      </w:r>
      <w:r>
        <w:rPr>
          <w:rFonts w:hint="eastAsia"/>
        </w:rPr>
        <w:t>周二（</w:t>
      </w:r>
      <w:r>
        <w:rPr>
          <w:rFonts w:hint="eastAsia"/>
        </w:rPr>
        <w:t>6/18</w:t>
      </w:r>
      <w:r>
        <w:rPr>
          <w:rFonts w:hint="eastAsia"/>
        </w:rPr>
        <w:t>）下午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之前</w:t>
      </w:r>
    </w:p>
    <w:p w:rsidR="006472BF" w:rsidRDefault="004F4CE3" w:rsidP="006472BF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下</w:t>
      </w:r>
      <w:r w:rsidR="001C7D53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次</w:t>
      </w:r>
      <w:r w:rsidR="00FD239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的</w:t>
      </w:r>
      <w:r w:rsidR="006844CB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任务</w:t>
      </w:r>
      <w:r w:rsidR="00D41447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分配</w:t>
      </w:r>
    </w:p>
    <w:p w:rsidR="006472BF" w:rsidRPr="006472BF" w:rsidRDefault="00645D4C" w:rsidP="006472BF">
      <w:pPr>
        <w:ind w:firstLine="648"/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hint="eastAsia"/>
        </w:rPr>
        <w:t>无</w:t>
      </w:r>
    </w:p>
    <w:p w:rsidR="00D41447" w:rsidRDefault="00D41447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4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）其他</w:t>
      </w:r>
    </w:p>
    <w:p w:rsidR="00092121" w:rsidRDefault="001C7D53" w:rsidP="006472BF">
      <w:pPr>
        <w:ind w:firstLine="648"/>
      </w:pPr>
      <w:r>
        <w:rPr>
          <w:rFonts w:hint="eastAsia"/>
        </w:rPr>
        <w:t>周二（</w:t>
      </w:r>
      <w:r>
        <w:rPr>
          <w:rFonts w:hint="eastAsia"/>
        </w:rPr>
        <w:t>6/18</w:t>
      </w:r>
      <w:r>
        <w:rPr>
          <w:rFonts w:hint="eastAsia"/>
        </w:rPr>
        <w:t>）下午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将</w:t>
      </w:r>
      <w:bookmarkStart w:id="0" w:name="_GoBack"/>
      <w:bookmarkEnd w:id="0"/>
      <w:r>
        <w:rPr>
          <w:rFonts w:hint="eastAsia"/>
        </w:rPr>
        <w:t>统一将评分发给</w:t>
      </w:r>
      <w:r>
        <w:rPr>
          <w:rFonts w:hint="eastAsia"/>
        </w:rPr>
        <w:t>z</w:t>
      </w:r>
      <w:r>
        <w:t>yl</w:t>
      </w:r>
      <w:r>
        <w:rPr>
          <w:rFonts w:hint="eastAsia"/>
        </w:rPr>
        <w:t>，由</w:t>
      </w:r>
      <w:r>
        <w:rPr>
          <w:rFonts w:hint="eastAsia"/>
        </w:rPr>
        <w:t>z</w:t>
      </w:r>
      <w:r>
        <w:t>yl</w:t>
      </w:r>
      <w:r>
        <w:rPr>
          <w:rFonts w:hint="eastAsia"/>
        </w:rPr>
        <w:t>上传</w:t>
      </w:r>
    </w:p>
    <w:sectPr w:rsidR="00092121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505" w:rsidRDefault="00251505">
      <w:pPr>
        <w:spacing w:before="0" w:after="0"/>
      </w:pPr>
      <w:r>
        <w:separator/>
      </w:r>
    </w:p>
  </w:endnote>
  <w:endnote w:type="continuationSeparator" w:id="0">
    <w:p w:rsidR="00251505" w:rsidRDefault="0025150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2121" w:rsidRDefault="004F4CE3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505" w:rsidRDefault="00251505">
      <w:pPr>
        <w:spacing w:before="0" w:after="0"/>
      </w:pPr>
      <w:r>
        <w:separator/>
      </w:r>
    </w:p>
  </w:footnote>
  <w:footnote w:type="continuationSeparator" w:id="0">
    <w:p w:rsidR="00251505" w:rsidRDefault="0025150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3B6E2B"/>
    <w:multiLevelType w:val="hybridMultilevel"/>
    <w:tmpl w:val="53D0E548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25C210F0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5F9531A"/>
    <w:multiLevelType w:val="hybridMultilevel"/>
    <w:tmpl w:val="89447614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6FF2FBE"/>
    <w:multiLevelType w:val="hybridMultilevel"/>
    <w:tmpl w:val="6C5A2B7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7400B7A"/>
    <w:multiLevelType w:val="hybridMultilevel"/>
    <w:tmpl w:val="EBE0782E"/>
    <w:lvl w:ilvl="0" w:tplc="25C210F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0E73EEE"/>
    <w:multiLevelType w:val="hybridMultilevel"/>
    <w:tmpl w:val="166207AA"/>
    <w:lvl w:ilvl="0" w:tplc="25C210F0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15" w15:restartNumberingAfterBreak="0">
    <w:nsid w:val="750514A5"/>
    <w:multiLevelType w:val="hybridMultilevel"/>
    <w:tmpl w:val="79E00B64"/>
    <w:lvl w:ilvl="0" w:tplc="25C210F0">
      <w:start w:val="1"/>
      <w:numFmt w:val="decimal"/>
      <w:lvlText w:val="%1."/>
      <w:lvlJc w:val="left"/>
      <w:pPr>
        <w:ind w:left="16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06A32"/>
    <w:rsid w:val="00027C5B"/>
    <w:rsid w:val="00064C56"/>
    <w:rsid w:val="00070820"/>
    <w:rsid w:val="00092121"/>
    <w:rsid w:val="000E015E"/>
    <w:rsid w:val="001005E5"/>
    <w:rsid w:val="00107A25"/>
    <w:rsid w:val="001118FD"/>
    <w:rsid w:val="00152CC8"/>
    <w:rsid w:val="0017681F"/>
    <w:rsid w:val="001B574C"/>
    <w:rsid w:val="001C4546"/>
    <w:rsid w:val="001C7D53"/>
    <w:rsid w:val="001D08F8"/>
    <w:rsid w:val="0021587B"/>
    <w:rsid w:val="00251505"/>
    <w:rsid w:val="002B3447"/>
    <w:rsid w:val="002B6C94"/>
    <w:rsid w:val="002C0E6D"/>
    <w:rsid w:val="002D33BB"/>
    <w:rsid w:val="002E7469"/>
    <w:rsid w:val="002F4ABE"/>
    <w:rsid w:val="003201B5"/>
    <w:rsid w:val="00331E93"/>
    <w:rsid w:val="0033355C"/>
    <w:rsid w:val="003369A5"/>
    <w:rsid w:val="003B1BCE"/>
    <w:rsid w:val="003C1B81"/>
    <w:rsid w:val="003C6B6C"/>
    <w:rsid w:val="003F6513"/>
    <w:rsid w:val="0041439B"/>
    <w:rsid w:val="00424C13"/>
    <w:rsid w:val="004345FC"/>
    <w:rsid w:val="00444D8F"/>
    <w:rsid w:val="0046235D"/>
    <w:rsid w:val="00485D6D"/>
    <w:rsid w:val="004F4CE3"/>
    <w:rsid w:val="0052417A"/>
    <w:rsid w:val="0052642B"/>
    <w:rsid w:val="005422A4"/>
    <w:rsid w:val="00557792"/>
    <w:rsid w:val="005C2B07"/>
    <w:rsid w:val="005E25F0"/>
    <w:rsid w:val="005E7D19"/>
    <w:rsid w:val="00645D4C"/>
    <w:rsid w:val="006472BF"/>
    <w:rsid w:val="0066086F"/>
    <w:rsid w:val="00663C9C"/>
    <w:rsid w:val="00672A6F"/>
    <w:rsid w:val="006844CB"/>
    <w:rsid w:val="006928B4"/>
    <w:rsid w:val="006C41CD"/>
    <w:rsid w:val="006D571F"/>
    <w:rsid w:val="006F5A3F"/>
    <w:rsid w:val="00714174"/>
    <w:rsid w:val="007253CC"/>
    <w:rsid w:val="00797202"/>
    <w:rsid w:val="007F3667"/>
    <w:rsid w:val="008431CB"/>
    <w:rsid w:val="008D00C4"/>
    <w:rsid w:val="008E2FAF"/>
    <w:rsid w:val="0093449B"/>
    <w:rsid w:val="0099105B"/>
    <w:rsid w:val="009916AE"/>
    <w:rsid w:val="00992014"/>
    <w:rsid w:val="00A46332"/>
    <w:rsid w:val="00A83EF5"/>
    <w:rsid w:val="00A979E1"/>
    <w:rsid w:val="00AF5C66"/>
    <w:rsid w:val="00B07080"/>
    <w:rsid w:val="00B45E12"/>
    <w:rsid w:val="00C164C5"/>
    <w:rsid w:val="00C51B9C"/>
    <w:rsid w:val="00C9013A"/>
    <w:rsid w:val="00CA3AEB"/>
    <w:rsid w:val="00CB50F2"/>
    <w:rsid w:val="00CC59CF"/>
    <w:rsid w:val="00CF5C61"/>
    <w:rsid w:val="00D41447"/>
    <w:rsid w:val="00D6466C"/>
    <w:rsid w:val="00D70751"/>
    <w:rsid w:val="00D83214"/>
    <w:rsid w:val="00D90A37"/>
    <w:rsid w:val="00D934A6"/>
    <w:rsid w:val="00DC2307"/>
    <w:rsid w:val="00E438EE"/>
    <w:rsid w:val="00E52810"/>
    <w:rsid w:val="00E62EA4"/>
    <w:rsid w:val="00E70F21"/>
    <w:rsid w:val="00E74272"/>
    <w:rsid w:val="00E91705"/>
    <w:rsid w:val="00EB43FE"/>
    <w:rsid w:val="00EE43E0"/>
    <w:rsid w:val="00F02018"/>
    <w:rsid w:val="00F45ED3"/>
    <w:rsid w:val="00F560A1"/>
    <w:rsid w:val="00FC130B"/>
    <w:rsid w:val="00FC4C93"/>
    <w:rsid w:val="00FD2395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0E1C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rsid w:val="00D41447"/>
    <w:pPr>
      <w:keepNext/>
      <w:keepLines/>
      <w:spacing w:after="0"/>
      <w:ind w:left="397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sid w:val="00D41447"/>
    <w:rPr>
      <w:rFonts w:asciiTheme="majorHAnsi" w:eastAsiaTheme="majorEastAsia" w:hAnsiTheme="majorHAnsi" w:cstheme="majorBidi"/>
      <w:color w:val="B35E06" w:themeColor="accent1" w:themeShade="BF"/>
      <w:sz w:val="22"/>
      <w:szCs w:val="24"/>
    </w:rPr>
  </w:style>
  <w:style w:type="character" w:customStyle="1" w:styleId="42">
    <w:name w:val="标题 4 字符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107514"/>
    <w:rsid w:val="003C5D7C"/>
    <w:rsid w:val="0054518B"/>
    <w:rsid w:val="006C4E13"/>
    <w:rsid w:val="00701269"/>
    <w:rsid w:val="00725BB8"/>
    <w:rsid w:val="007807CF"/>
    <w:rsid w:val="007E2E79"/>
    <w:rsid w:val="00803F33"/>
    <w:rsid w:val="009C408D"/>
    <w:rsid w:val="00BA6919"/>
    <w:rsid w:val="00CB7EB1"/>
    <w:rsid w:val="00E453FC"/>
    <w:rsid w:val="00E505F9"/>
    <w:rsid w:val="00E6604E"/>
    <w:rsid w:val="00F43FC9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136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陈 栩</cp:lastModifiedBy>
  <cp:revision>21</cp:revision>
  <cp:lastPrinted>2017-07-31T08:20:00Z</cp:lastPrinted>
  <dcterms:created xsi:type="dcterms:W3CDTF">2018-09-19T13:04:00Z</dcterms:created>
  <dcterms:modified xsi:type="dcterms:W3CDTF">2019-06-18T05:11:00Z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